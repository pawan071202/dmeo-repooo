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both"/>
        <w:rPr>
          <w:rFonts w:ascii="Cambria" w:hAnsi="Cambria"/>
          <w:b/>
          <w:bCs/>
          <w:sz w:val="28"/>
          <w:szCs w:val="24"/>
        </w:rPr>
      </w:pPr>
      <w:r>
        <w:rPr>
          <w:rFonts w:ascii="Century Gothic" w:hAnsi="Century Gothic"/>
          <w:b/>
          <w:szCs w:val="24"/>
          <w:lang w:val="en-IN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-54610</wp:posOffset>
                </wp:positionV>
                <wp:extent cx="6619875" cy="635"/>
                <wp:effectExtent l="0" t="0" r="13970" b="57150"/>
                <wp:wrapNone/>
                <wp:docPr id="2" name="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619875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1F497D"/>
                          </a:solidFill>
                          <a:round/>
                        </a:ln>
                        <a:effectLst>
                          <a:outerShdw dist="50800" dir="5400000" algn="ctr" rotWithShape="0">
                            <a:srgbClr val="808080"/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 3" o:spid="_x0000_s1026" o:spt="32" type="#_x0000_t32" style="position:absolute;left:0pt;margin-left:-4.95pt;margin-top:-4.3pt;height:0.05pt;width:521.25pt;z-index:251661312;mso-width-relative:page;mso-height-relative:page;" filled="f" stroked="t" coordsize="21600,21600" o:gfxdata="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kqZLm2AAAAAkBAAAPAAAAAAAAAAEAIAAAACIAAABkcnMvZG93bnJldi54&#10;bWxQSwECFAAUAAAACACHTuJAeYSaM/oBAAAABAAADgAAAAAAAAABACAAAAAnAQAAZHJzL2Uyb0Rv&#10;Yy54bWxQSwUGAAAAAAYABgBZAQAAkwUAAAAA&#10;">
                <v:fill on="f" focussize="0,0"/>
                <v:stroke weight="1.25pt" color="#1F497D" joinstyle="round"/>
                <v:imagedata o:title=""/>
                <o:lock v:ext="edit" aspectratio="f"/>
                <v:shadow on="t" color="#808080" offset="0pt,4pt" origin="0f,0f" matrix="65536f,0f,0f,65536f"/>
              </v:shape>
            </w:pict>
          </mc:Fallback>
        </mc:AlternateContent>
      </w:r>
      <w:r>
        <w:rPr>
          <w:rFonts w:hint="default" w:ascii="Century Gothic" w:hAnsi="Century Gothic"/>
          <w:b/>
          <w:szCs w:val="24"/>
          <w:lang w:val="en-US" w:eastAsia="en-US"/>
        </w:rPr>
        <w:t>Bhoopati</w:t>
      </w:r>
      <w:r>
        <w:rPr>
          <w:rFonts w:ascii="Cambria" w:hAnsi="Cambria"/>
          <w:b/>
          <w:bCs/>
          <w:sz w:val="28"/>
          <w:szCs w:val="24"/>
        </w:rPr>
        <w:t xml:space="preserve"> </w:t>
      </w:r>
    </w:p>
    <w:p>
      <w:pPr>
        <w:spacing w:after="0" w:line="240" w:lineRule="auto"/>
        <w:rPr>
          <w:rFonts w:ascii="Cambria" w:hAnsi="Cambria" w:cs="Arial"/>
          <w:b/>
        </w:rPr>
      </w:pP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HYPERLINK "mailto:surendhranath.manyam@gmail.com" </w:instrText>
      </w:r>
      <w:r>
        <w:rPr>
          <w:b/>
          <w:bCs/>
          <w:color w:val="0000FF"/>
        </w:rPr>
        <w:fldChar w:fldCharType="separate"/>
      </w:r>
      <w:r>
        <w:rPr>
          <w:rFonts w:hint="default"/>
          <w:b/>
          <w:bCs/>
          <w:color w:val="0000FF"/>
          <w:lang w:val="en-US"/>
        </w:rPr>
        <w:t>bhoopatibr</w:t>
      </w:r>
      <w:r>
        <w:rPr>
          <w:rStyle w:val="12"/>
          <w:rFonts w:ascii="Cambria" w:hAnsi="Cambria"/>
          <w:b/>
          <w:bCs/>
          <w:color w:val="0000FF"/>
        </w:rPr>
        <w:t>@gmail.com</w:t>
      </w:r>
      <w:r>
        <w:rPr>
          <w:rStyle w:val="12"/>
          <w:rFonts w:ascii="Cambria" w:hAnsi="Cambria"/>
          <w:b/>
          <w:bCs/>
          <w:color w:val="0000FF"/>
        </w:rPr>
        <w:fldChar w:fldCharType="end"/>
      </w:r>
      <w:r>
        <w:rPr>
          <w:rFonts w:ascii="Cambria" w:hAnsi="Cambria"/>
          <w:b/>
        </w:rPr>
        <w:tab/>
      </w:r>
    </w:p>
    <w:p>
      <w:pPr>
        <w:spacing w:after="0" w:line="240" w:lineRule="auto"/>
        <w:rPr>
          <w:rFonts w:hint="default" w:ascii="Cambria" w:hAnsi="Cambria" w:cs="Arial"/>
          <w:b/>
          <w:bCs/>
          <w:sz w:val="20"/>
          <w:szCs w:val="20"/>
          <w:lang w:val="en-US"/>
        </w:rPr>
      </w:pPr>
      <w:r>
        <w:rPr>
          <w:rFonts w:hint="default" w:ascii="Cambria" w:hAnsi="Cambria" w:cs="Arial"/>
          <w:b/>
          <w:bCs/>
          <w:sz w:val="20"/>
          <w:szCs w:val="20"/>
          <w:lang w:val="en-US"/>
        </w:rPr>
        <w:t xml:space="preserve">Add phone number </w:t>
      </w:r>
    </w:p>
    <w:p>
      <w:pPr>
        <w:pStyle w:val="8"/>
        <w:pBdr>
          <w:top w:val="single" w:color="auto" w:sz="24" w:space="1"/>
          <w:bottom w:val="single" w:color="auto" w:sz="6" w:space="1"/>
        </w:pBdr>
        <w:rPr>
          <w:rFonts w:ascii="Cambria" w:hAnsi="Cambria" w:eastAsia="Arial Unicode MS" w:cs="Arial Unicode MS"/>
          <w:b/>
          <w:smallCaps/>
          <w:sz w:val="13"/>
          <w:szCs w:val="24"/>
        </w:rPr>
      </w:pPr>
    </w:p>
    <w:p>
      <w:pPr>
        <w:pStyle w:val="8"/>
        <w:pBdr>
          <w:top w:val="single" w:color="auto" w:sz="24" w:space="1"/>
          <w:bottom w:val="single" w:color="auto" w:sz="6" w:space="1"/>
        </w:pBdr>
        <w:rPr>
          <w:rFonts w:ascii="Century Gothic" w:hAnsi="Century Gothic" w:cs="Arial"/>
          <w:b/>
          <w:color w:val="9BBB59"/>
          <w:spacing w:val="60"/>
          <w:sz w:val="25"/>
          <w:szCs w:val="25"/>
        </w:rPr>
      </w:pPr>
      <w:r>
        <w:rPr>
          <w:rFonts w:ascii="Cambria" w:hAnsi="Cambria" w:eastAsia="Arial Unicode MS" w:cs="Arial Unicode MS"/>
          <w:b/>
          <w:smallCaps/>
          <w:sz w:val="25"/>
          <w:szCs w:val="25"/>
        </w:rPr>
        <w:t>Executive Summary</w:t>
      </w:r>
    </w:p>
    <w:p>
      <w:pPr>
        <w:suppressAutoHyphens/>
        <w:spacing w:after="0" w:line="240" w:lineRule="auto"/>
        <w:ind w:left="180"/>
        <w:jc w:val="both"/>
        <w:rPr>
          <w:rFonts w:ascii="Cambria" w:hAnsi="Cambria" w:cs="Calibri"/>
          <w:sz w:val="15"/>
          <w:szCs w:val="20"/>
        </w:rPr>
      </w:pPr>
    </w:p>
    <w:p>
      <w:pPr>
        <w:numPr>
          <w:ilvl w:val="0"/>
          <w:numId w:val="3"/>
        </w:numPr>
        <w:suppressAutoHyphens/>
        <w:spacing w:after="0"/>
        <w:ind w:left="270"/>
        <w:jc w:val="both"/>
        <w:rPr>
          <w:rFonts w:ascii="Cambria" w:hAnsi="Cambria" w:cs="Calibri"/>
        </w:rPr>
      </w:pPr>
      <w:r>
        <w:rPr>
          <w:rFonts w:ascii="Cambria" w:hAnsi="Cambria" w:cs="Calibri"/>
          <w:b/>
          <w:bCs/>
        </w:rPr>
        <w:t>AWS / DevOps Engineer</w:t>
      </w:r>
      <w:r>
        <w:rPr>
          <w:rFonts w:ascii="Cambria" w:hAnsi="Cambria" w:cs="Calibri"/>
        </w:rPr>
        <w:t xml:space="preserve"> with around </w:t>
      </w:r>
      <w:r>
        <w:rPr>
          <w:rFonts w:hint="default" w:ascii="Cambria" w:hAnsi="Cambria" w:cs="Calibri"/>
          <w:lang w:val="en-US"/>
        </w:rPr>
        <w:t>5</w:t>
      </w:r>
      <w:r>
        <w:rPr>
          <w:rFonts w:ascii="Cambria" w:hAnsi="Cambria" w:cs="Calibri"/>
        </w:rPr>
        <w:t>+ years of IT experience in DevOps, Linux System Administration, Build Engineering &amp; Release Management process, including end-to-end code configuration.</w:t>
      </w:r>
    </w:p>
    <w:p>
      <w:pPr>
        <w:numPr>
          <w:ilvl w:val="0"/>
          <w:numId w:val="3"/>
        </w:numPr>
        <w:suppressAutoHyphens/>
        <w:spacing w:after="0"/>
        <w:ind w:left="270"/>
        <w:jc w:val="both"/>
        <w:rPr>
          <w:rFonts w:ascii="Cambria" w:hAnsi="Cambria"/>
        </w:rPr>
      </w:pPr>
      <w:r>
        <w:rPr>
          <w:rFonts w:ascii="Cambria" w:hAnsi="Cambria"/>
        </w:rPr>
        <w:t>Good experience on DevOps tools such as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  <w:bCs/>
        </w:rPr>
        <w:t>GIT, Ansible, Jenkins, Maven, Docker, Kubernetes</w:t>
      </w:r>
      <w:r>
        <w:rPr>
          <w:rFonts w:hint="default" w:ascii="Cambria" w:hAnsi="Cambria"/>
          <w:b/>
          <w:bCs/>
          <w:lang w:val="en-US"/>
        </w:rPr>
        <w:t xml:space="preserve"> and Terraform.</w:t>
      </w:r>
      <w:r>
        <w:t xml:space="preserve"> </w:t>
      </w:r>
    </w:p>
    <w:p>
      <w:pPr>
        <w:numPr>
          <w:ilvl w:val="0"/>
          <w:numId w:val="3"/>
        </w:numPr>
        <w:suppressAutoHyphens/>
        <w:spacing w:after="0"/>
        <w:ind w:left="270"/>
        <w:jc w:val="both"/>
        <w:rPr>
          <w:rFonts w:ascii="Cambria" w:hAnsi="Cambria"/>
        </w:rPr>
      </w:pPr>
      <w:r>
        <w:rPr>
          <w:rFonts w:ascii="Cambria" w:hAnsi="Cambria"/>
        </w:rPr>
        <w:t xml:space="preserve">Excellent Understanding of Software Development Life Cycles (SDLC) like Waterfall and </w:t>
      </w:r>
      <w:r>
        <w:rPr>
          <w:rFonts w:ascii="Cambria" w:hAnsi="Cambria"/>
          <w:b/>
          <w:bCs/>
        </w:rPr>
        <w:t>Agile Scrum</w:t>
      </w:r>
      <w:r>
        <w:rPr>
          <w:rFonts w:ascii="Cambria" w:hAnsi="Cambria"/>
        </w:rPr>
        <w:t>.</w:t>
      </w:r>
    </w:p>
    <w:p>
      <w:pPr>
        <w:numPr>
          <w:ilvl w:val="0"/>
          <w:numId w:val="3"/>
        </w:numPr>
        <w:suppressAutoHyphens/>
        <w:spacing w:after="0"/>
        <w:ind w:left="270"/>
        <w:jc w:val="both"/>
        <w:rPr>
          <w:rFonts w:ascii="Cambria" w:hAnsi="Cambria"/>
        </w:rPr>
      </w:pPr>
      <w:r>
        <w:rPr>
          <w:rFonts w:ascii="Cambria" w:hAnsi="Cambria"/>
        </w:rPr>
        <w:t xml:space="preserve">Experience in creating DevOps strategy in a mix environment of </w:t>
      </w:r>
      <w:r>
        <w:rPr>
          <w:rFonts w:ascii="Cambria" w:hAnsi="Cambria"/>
          <w:b/>
          <w:bCs/>
        </w:rPr>
        <w:t>Linux</w:t>
      </w:r>
      <w:r>
        <w:rPr>
          <w:rFonts w:ascii="Cambria" w:hAnsi="Cambria"/>
        </w:rPr>
        <w:t xml:space="preserve"> servers along with creating and implementing a cloud strategy based on </w:t>
      </w:r>
      <w:r>
        <w:rPr>
          <w:rFonts w:ascii="Cambria" w:hAnsi="Cambria"/>
          <w:b/>
          <w:bCs/>
        </w:rPr>
        <w:t>Amazon Web Services (AWS)</w:t>
      </w:r>
      <w:r>
        <w:rPr>
          <w:rFonts w:ascii="Cambria" w:hAnsi="Cambria"/>
        </w:rPr>
        <w:t>.</w:t>
      </w:r>
    </w:p>
    <w:p>
      <w:pPr>
        <w:numPr>
          <w:ilvl w:val="0"/>
          <w:numId w:val="3"/>
        </w:numPr>
        <w:suppressAutoHyphens/>
        <w:spacing w:after="0"/>
        <w:ind w:left="270"/>
        <w:jc w:val="both"/>
        <w:rPr>
          <w:rFonts w:ascii="Cambria" w:hAnsi="Cambria"/>
        </w:rPr>
      </w:pPr>
      <w:r>
        <w:rPr>
          <w:rFonts w:ascii="Cambria" w:hAnsi="Cambria"/>
        </w:rPr>
        <w:t xml:space="preserve">Strong experience in self-healing Server Infrastructure development on AWS cloud, extensive usage of </w:t>
      </w:r>
      <w:r>
        <w:rPr>
          <w:rFonts w:ascii="Cambria" w:hAnsi="Cambria"/>
          <w:b/>
          <w:bCs/>
        </w:rPr>
        <w:t>AWS-EC2, VPC, S3, Route53, IAM, Cloud Watch, SNS, SQS, API Gateway</w:t>
      </w:r>
      <w:r>
        <w:rPr>
          <w:rFonts w:ascii="Cambria" w:hAnsi="Cambria"/>
        </w:rPr>
        <w:t>.</w:t>
      </w:r>
    </w:p>
    <w:p>
      <w:pPr>
        <w:numPr>
          <w:ilvl w:val="0"/>
          <w:numId w:val="3"/>
        </w:numPr>
        <w:suppressAutoHyphens/>
        <w:spacing w:after="0"/>
        <w:ind w:left="270"/>
        <w:jc w:val="both"/>
        <w:rPr>
          <w:rFonts w:ascii="Cambria" w:hAnsi="Cambria"/>
        </w:rPr>
      </w:pPr>
      <w:r>
        <w:rPr>
          <w:rFonts w:ascii="Cambria" w:hAnsi="Cambria"/>
        </w:rPr>
        <w:t>Experience with monitoring tools like Amazon Cloud watch to monitor major metrics like Network packets, CPU utilization, Load Balancer Latency.</w:t>
      </w:r>
    </w:p>
    <w:p>
      <w:pPr>
        <w:numPr>
          <w:ilvl w:val="0"/>
          <w:numId w:val="3"/>
        </w:numPr>
        <w:suppressAutoHyphens/>
        <w:spacing w:after="0"/>
        <w:ind w:left="270"/>
        <w:jc w:val="both"/>
        <w:rPr>
          <w:rFonts w:ascii="Cambria" w:hAnsi="Cambria"/>
        </w:rPr>
      </w:pPr>
      <w:r>
        <w:rPr>
          <w:rFonts w:ascii="Cambria" w:hAnsi="Cambria"/>
        </w:rPr>
        <w:t xml:space="preserve">Experienced in provisioning </w:t>
      </w:r>
      <w:r>
        <w:rPr>
          <w:rFonts w:ascii="Cambria" w:hAnsi="Cambria"/>
          <w:b/>
          <w:bCs/>
        </w:rPr>
        <w:t>IaaS</w:t>
      </w:r>
      <w:r>
        <w:rPr>
          <w:rFonts w:ascii="Cambria" w:hAnsi="Cambria"/>
        </w:rPr>
        <w:t xml:space="preserve"> and </w:t>
      </w:r>
      <w:r>
        <w:rPr>
          <w:rFonts w:ascii="Cambria" w:hAnsi="Cambria"/>
          <w:b/>
          <w:bCs/>
        </w:rPr>
        <w:t>PaaS</w:t>
      </w:r>
      <w:r>
        <w:rPr>
          <w:rFonts w:ascii="Cambria" w:hAnsi="Cambria"/>
        </w:rPr>
        <w:t xml:space="preserve"> and end to end automation of Web and Application.</w:t>
      </w:r>
    </w:p>
    <w:p>
      <w:pPr>
        <w:numPr>
          <w:ilvl w:val="0"/>
          <w:numId w:val="3"/>
        </w:numPr>
        <w:suppressAutoHyphens/>
        <w:spacing w:after="0"/>
        <w:ind w:left="270"/>
        <w:jc w:val="both"/>
        <w:rPr>
          <w:rFonts w:ascii="Cambria" w:hAnsi="Cambria"/>
        </w:rPr>
      </w:pPr>
      <w:r>
        <w:rPr>
          <w:rFonts w:ascii="Cambria" w:hAnsi="Cambria"/>
        </w:rPr>
        <w:t>Experience in Branching, Merging, Tagging and maintaining the version across the environments using SCM tools</w:t>
      </w:r>
      <w:r>
        <w:rPr>
          <w:rFonts w:ascii="Cambria" w:hAnsi="Cambria"/>
          <w:b/>
          <w:bCs/>
        </w:rPr>
        <w:t xml:space="preserve"> GIT (GitHub</w:t>
      </w:r>
      <w:r>
        <w:rPr>
          <w:rFonts w:hint="default" w:ascii="Cambria" w:hAnsi="Cambria"/>
          <w:b/>
          <w:bCs/>
          <w:lang w:val="en-US"/>
        </w:rPr>
        <w:t>)</w:t>
      </w:r>
      <w:r>
        <w:rPr>
          <w:rFonts w:ascii="Cambria" w:hAnsi="Cambria"/>
        </w:rPr>
        <w:t>.</w:t>
      </w:r>
    </w:p>
    <w:p>
      <w:pPr>
        <w:numPr>
          <w:ilvl w:val="0"/>
          <w:numId w:val="3"/>
        </w:numPr>
        <w:suppressAutoHyphens/>
        <w:spacing w:after="0"/>
        <w:ind w:left="270"/>
        <w:jc w:val="both"/>
        <w:rPr>
          <w:rFonts w:ascii="Cambria" w:hAnsi="Cambria"/>
        </w:rPr>
      </w:pPr>
      <w:r>
        <w:rPr>
          <w:rFonts w:ascii="Cambria" w:hAnsi="Cambria"/>
        </w:rPr>
        <w:t>Expertise in using build tools MAVEN</w:t>
      </w:r>
      <w:r>
        <w:rPr>
          <w:rFonts w:hint="default" w:ascii="Cambria" w:hAnsi="Cambria"/>
          <w:lang w:val="en-US"/>
        </w:rPr>
        <w:t xml:space="preserve"> </w:t>
      </w:r>
      <w:r>
        <w:rPr>
          <w:rFonts w:ascii="Cambria" w:hAnsi="Cambria"/>
        </w:rPr>
        <w:t>for the building of deployable artifacts such as war &amp; ear from source code.</w:t>
      </w:r>
    </w:p>
    <w:p>
      <w:pPr>
        <w:numPr>
          <w:ilvl w:val="0"/>
          <w:numId w:val="3"/>
        </w:numPr>
        <w:suppressAutoHyphens/>
        <w:spacing w:after="0"/>
        <w:ind w:left="270"/>
        <w:jc w:val="both"/>
        <w:rPr>
          <w:rFonts w:ascii="Cambria" w:hAnsi="Cambria"/>
        </w:rPr>
      </w:pPr>
      <w:r>
        <w:rPr>
          <w:rFonts w:ascii="Cambria" w:hAnsi="Cambria"/>
        </w:rPr>
        <w:t xml:space="preserve">Hands on experience in installing and administrating CI tools like </w:t>
      </w:r>
      <w:r>
        <w:rPr>
          <w:rFonts w:ascii="Cambria" w:hAnsi="Cambria"/>
          <w:b/>
          <w:bCs/>
        </w:rPr>
        <w:t>Jenkins,  Nexus and JFrog Artifactory</w:t>
      </w:r>
      <w:r>
        <w:rPr>
          <w:rFonts w:ascii="Cambria" w:hAnsi="Cambria"/>
        </w:rPr>
        <w:t>.</w:t>
      </w:r>
    </w:p>
    <w:p>
      <w:pPr>
        <w:numPr>
          <w:ilvl w:val="0"/>
          <w:numId w:val="3"/>
        </w:numPr>
        <w:suppressAutoHyphens/>
        <w:spacing w:after="0"/>
        <w:ind w:left="270"/>
        <w:jc w:val="both"/>
        <w:rPr>
          <w:rFonts w:ascii="Cambria" w:hAnsi="Cambria"/>
        </w:rPr>
      </w:pPr>
      <w:r>
        <w:rPr>
          <w:rFonts w:ascii="Cambria" w:hAnsi="Cambria"/>
        </w:rPr>
        <w:t xml:space="preserve">Well versed with </w:t>
      </w:r>
      <w:r>
        <w:rPr>
          <w:rFonts w:ascii="Cambria" w:hAnsi="Cambria"/>
          <w:b/>
          <w:bCs/>
        </w:rPr>
        <w:t>Ansible Playbooks, modules and roles</w:t>
      </w:r>
      <w:r>
        <w:rPr>
          <w:rFonts w:ascii="Cambria" w:hAnsi="Cambria"/>
        </w:rPr>
        <w:t>.</w:t>
      </w:r>
    </w:p>
    <w:p>
      <w:pPr>
        <w:numPr>
          <w:ilvl w:val="0"/>
          <w:numId w:val="3"/>
        </w:numPr>
        <w:suppressAutoHyphens/>
        <w:spacing w:after="0"/>
        <w:ind w:left="270"/>
        <w:jc w:val="both"/>
        <w:rPr>
          <w:rFonts w:ascii="Cambria" w:hAnsi="Cambria"/>
        </w:rPr>
      </w:pPr>
      <w:r>
        <w:rPr>
          <w:rFonts w:ascii="Cambria" w:hAnsi="Cambria"/>
        </w:rPr>
        <w:t xml:space="preserve">Extensively worked on </w:t>
      </w:r>
      <w:r>
        <w:rPr>
          <w:rFonts w:ascii="Cambria" w:hAnsi="Cambria"/>
          <w:b/>
          <w:bCs/>
        </w:rPr>
        <w:t>Jenkins for continuous integration</w:t>
      </w:r>
      <w:r>
        <w:rPr>
          <w:rFonts w:ascii="Cambria" w:hAnsi="Cambria"/>
        </w:rPr>
        <w:t xml:space="preserve"> and for </w:t>
      </w:r>
      <w:r>
        <w:rPr>
          <w:rFonts w:ascii="Cambria" w:hAnsi="Cambria"/>
          <w:b/>
          <w:bCs/>
        </w:rPr>
        <w:t>End-to-End automation</w:t>
      </w:r>
      <w:r>
        <w:rPr>
          <w:rFonts w:ascii="Cambria" w:hAnsi="Cambria"/>
        </w:rPr>
        <w:t xml:space="preserve"> for all build and deployments. Knowledge and experience in creating </w:t>
      </w:r>
      <w:r>
        <w:rPr>
          <w:rFonts w:ascii="Cambria" w:hAnsi="Cambria"/>
          <w:b/>
          <w:bCs/>
        </w:rPr>
        <w:t>Jenkins Pipeline</w:t>
      </w:r>
      <w:r>
        <w:rPr>
          <w:rFonts w:ascii="Cambria" w:hAnsi="Cambria"/>
        </w:rPr>
        <w:t>.</w:t>
      </w:r>
    </w:p>
    <w:p>
      <w:pPr>
        <w:numPr>
          <w:ilvl w:val="0"/>
          <w:numId w:val="3"/>
        </w:numPr>
        <w:suppressAutoHyphens/>
        <w:spacing w:after="0"/>
        <w:ind w:left="270"/>
        <w:jc w:val="both"/>
        <w:rPr>
          <w:rFonts w:ascii="Cambria" w:hAnsi="Cambria"/>
        </w:rPr>
      </w:pPr>
      <w:r>
        <w:rPr>
          <w:rFonts w:ascii="Cambria" w:hAnsi="Cambria"/>
        </w:rPr>
        <w:t xml:space="preserve">Experienced with </w:t>
      </w:r>
      <w:r>
        <w:rPr>
          <w:rFonts w:ascii="Cambria" w:hAnsi="Cambria"/>
          <w:b/>
          <w:bCs/>
        </w:rPr>
        <w:t>Docker container</w:t>
      </w:r>
      <w:r>
        <w:rPr>
          <w:rFonts w:ascii="Cambria" w:hAnsi="Cambria"/>
        </w:rPr>
        <w:t xml:space="preserve"> service. </w:t>
      </w:r>
      <w:r>
        <w:rPr>
          <w:rFonts w:ascii="Cambria" w:hAnsi="Cambria"/>
          <w:b/>
          <w:bCs/>
        </w:rPr>
        <w:t>Dockerized</w:t>
      </w:r>
      <w:r>
        <w:rPr>
          <w:rFonts w:ascii="Cambria" w:hAnsi="Cambria"/>
        </w:rPr>
        <w:t xml:space="preserve"> applications by creating </w:t>
      </w:r>
      <w:r>
        <w:rPr>
          <w:rFonts w:ascii="Cambria" w:hAnsi="Cambria"/>
          <w:b/>
          <w:bCs/>
        </w:rPr>
        <w:t>Docker images</w:t>
      </w:r>
      <w:r>
        <w:rPr>
          <w:rFonts w:ascii="Cambria" w:hAnsi="Cambria"/>
        </w:rPr>
        <w:t xml:space="preserve"> from </w:t>
      </w:r>
      <w:r>
        <w:rPr>
          <w:rFonts w:ascii="Cambria" w:hAnsi="Cambria"/>
          <w:b/>
          <w:bCs/>
        </w:rPr>
        <w:t>Docker file</w:t>
      </w:r>
      <w:r>
        <w:rPr>
          <w:rFonts w:ascii="Cambria" w:hAnsi="Cambria"/>
        </w:rPr>
        <w:t>. Integration, deployment and automation of application servers.</w:t>
      </w:r>
    </w:p>
    <w:p>
      <w:pPr>
        <w:numPr>
          <w:ilvl w:val="0"/>
          <w:numId w:val="3"/>
        </w:numPr>
        <w:suppressAutoHyphens/>
        <w:spacing w:after="0"/>
        <w:ind w:left="270"/>
        <w:jc w:val="both"/>
        <w:rPr>
          <w:rFonts w:ascii="Cambria" w:hAnsi="Cambria"/>
        </w:rPr>
      </w:pPr>
      <w:r>
        <w:rPr>
          <w:rFonts w:ascii="Cambria" w:hAnsi="Cambria"/>
        </w:rPr>
        <w:t xml:space="preserve">Hands on experience in </w:t>
      </w:r>
      <w:r>
        <w:rPr>
          <w:rFonts w:ascii="Cambria" w:hAnsi="Cambria"/>
          <w:b/>
          <w:bCs/>
        </w:rPr>
        <w:t>Kubernetes</w:t>
      </w:r>
      <w:r>
        <w:rPr>
          <w:rFonts w:ascii="Cambria" w:hAnsi="Cambria"/>
        </w:rPr>
        <w:t>, Implemented for the custom deployment.</w:t>
      </w:r>
    </w:p>
    <w:p>
      <w:pPr>
        <w:numPr>
          <w:ilvl w:val="0"/>
          <w:numId w:val="3"/>
        </w:numPr>
        <w:suppressAutoHyphens/>
        <w:spacing w:after="0"/>
        <w:ind w:left="270"/>
        <w:jc w:val="both"/>
        <w:rPr>
          <w:rFonts w:ascii="Cambria" w:hAnsi="Cambria"/>
        </w:rPr>
      </w:pPr>
      <w:r>
        <w:rPr>
          <w:rFonts w:ascii="Cambria" w:hAnsi="Cambria"/>
        </w:rPr>
        <w:t>Experience in Infrastructure Development and Operations involving AWS Cloud platforms.</w:t>
      </w:r>
    </w:p>
    <w:p>
      <w:pPr>
        <w:numPr>
          <w:ilvl w:val="0"/>
          <w:numId w:val="3"/>
        </w:numPr>
        <w:suppressAutoHyphens/>
        <w:spacing w:after="0"/>
        <w:ind w:left="270"/>
        <w:jc w:val="both"/>
        <w:rPr>
          <w:rFonts w:ascii="Cambria" w:hAnsi="Cambria"/>
        </w:rPr>
      </w:pPr>
      <w:r>
        <w:rPr>
          <w:rFonts w:ascii="Cambria" w:hAnsi="Cambria"/>
        </w:rPr>
        <w:t>Experience in administrating, deploying and managing Ubuntu and Centos servers.</w:t>
      </w:r>
    </w:p>
    <w:p>
      <w:pPr>
        <w:numPr>
          <w:ilvl w:val="0"/>
          <w:numId w:val="3"/>
        </w:numPr>
        <w:suppressAutoHyphens/>
        <w:spacing w:after="0"/>
        <w:ind w:left="270"/>
        <w:jc w:val="both"/>
        <w:rPr>
          <w:rFonts w:ascii="Cambria" w:hAnsi="Cambria"/>
        </w:rPr>
      </w:pPr>
      <w:r>
        <w:rPr>
          <w:rFonts w:ascii="Cambria" w:hAnsi="Cambria"/>
        </w:rPr>
        <w:t>Managed and maintained Defects and Change requests by using Jira.</w:t>
      </w:r>
    </w:p>
    <w:p>
      <w:pPr>
        <w:numPr>
          <w:ilvl w:val="0"/>
          <w:numId w:val="3"/>
        </w:numPr>
        <w:suppressAutoHyphens/>
        <w:spacing w:after="0"/>
        <w:ind w:left="270"/>
        <w:jc w:val="both"/>
        <w:rPr>
          <w:rFonts w:ascii="Cambria" w:hAnsi="Cambria" w:cs="Calibri"/>
        </w:rPr>
      </w:pPr>
      <w:r>
        <w:rPr>
          <w:rFonts w:ascii="Cambria" w:hAnsi="Cambria"/>
        </w:rPr>
        <w:t>Good analytical, problem solving, communication skills and have ability to work either independently with little or no supervision or as a member of a team.</w:t>
      </w:r>
    </w:p>
    <w:p>
      <w:pPr>
        <w:suppressAutoHyphens/>
        <w:spacing w:after="0"/>
        <w:jc w:val="both"/>
        <w:rPr>
          <w:rFonts w:ascii="Cambria" w:hAnsi="Cambria" w:cs="Calibri"/>
          <w:sz w:val="20"/>
          <w:szCs w:val="20"/>
        </w:rPr>
      </w:pPr>
    </w:p>
    <w:p>
      <w:pPr>
        <w:pStyle w:val="8"/>
        <w:pBdr>
          <w:top w:val="single" w:color="auto" w:sz="24" w:space="1"/>
          <w:bottom w:val="single" w:color="auto" w:sz="6" w:space="1"/>
        </w:pBdr>
        <w:jc w:val="center"/>
        <w:rPr>
          <w:rFonts w:ascii="Century Gothic" w:hAnsi="Century Gothic" w:cs="Arial"/>
          <w:b/>
          <w:color w:val="9BBB59"/>
          <w:spacing w:val="60"/>
          <w:sz w:val="10"/>
          <w:szCs w:val="16"/>
        </w:rPr>
      </w:pPr>
    </w:p>
    <w:p>
      <w:pPr>
        <w:pStyle w:val="8"/>
        <w:pBdr>
          <w:top w:val="single" w:color="auto" w:sz="24" w:space="1"/>
          <w:bottom w:val="single" w:color="auto" w:sz="6" w:space="1"/>
        </w:pBdr>
        <w:rPr>
          <w:rFonts w:ascii="Century Gothic" w:hAnsi="Century Gothic" w:cs="Arial"/>
          <w:b/>
          <w:color w:val="9BBB59"/>
          <w:spacing w:val="60"/>
          <w:sz w:val="20"/>
          <w:szCs w:val="16"/>
        </w:rPr>
      </w:pPr>
      <w:r>
        <w:rPr>
          <w:rFonts w:ascii="Cambria" w:hAnsi="Cambria" w:eastAsia="Arial Unicode MS" w:cs="Arial Unicode MS"/>
          <w:b/>
          <w:smallCaps/>
          <w:sz w:val="25"/>
          <w:szCs w:val="25"/>
        </w:rPr>
        <w:t>Technical Proficiency</w:t>
      </w:r>
    </w:p>
    <w:tbl>
      <w:tblPr>
        <w:tblStyle w:val="5"/>
        <w:tblpPr w:leftFromText="180" w:rightFromText="180" w:vertAnchor="text" w:horzAnchor="margin" w:tblpY="155"/>
        <w:tblW w:w="10491" w:type="dxa"/>
        <w:tblInd w:w="0" w:type="dxa"/>
        <w:tblBorders>
          <w:top w:val="dashed" w:color="DADAE9" w:sz="2" w:space="0"/>
          <w:left w:val="dashed" w:color="DADAE9" w:sz="2" w:space="0"/>
          <w:bottom w:val="dashed" w:color="DADAE9" w:sz="2" w:space="0"/>
          <w:right w:val="dashed" w:color="DADAE9" w:sz="2" w:space="0"/>
          <w:insideH w:val="dashed" w:color="DADAE9" w:sz="2" w:space="0"/>
          <w:insideV w:val="dashed" w:color="DADAE9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3"/>
        <w:gridCol w:w="7348"/>
      </w:tblGrid>
      <w:tr>
        <w:tblPrEx>
          <w:tblBorders>
            <w:top w:val="dashed" w:color="DADAE9" w:sz="2" w:space="0"/>
            <w:left w:val="dashed" w:color="DADAE9" w:sz="2" w:space="0"/>
            <w:bottom w:val="dashed" w:color="DADAE9" w:sz="2" w:space="0"/>
            <w:right w:val="dashed" w:color="DADAE9" w:sz="2" w:space="0"/>
            <w:insideH w:val="dashed" w:color="DADAE9" w:sz="2" w:space="0"/>
            <w:insideV w:val="dashed" w:color="DADAE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143" w:type="dxa"/>
            <w:shd w:val="clear" w:color="auto" w:fill="auto"/>
          </w:tcPr>
          <w:p>
            <w:pPr>
              <w:spacing w:after="0" w:line="240" w:lineRule="auto"/>
              <w:rPr>
                <w:rFonts w:ascii="Cambria" w:hAnsi="Cambria" w:eastAsia="Times New Roman"/>
                <w:color w:val="632D09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632D09"/>
                <w:sz w:val="20"/>
                <w:szCs w:val="20"/>
              </w:rPr>
              <w:t>Operating Systems</w:t>
            </w:r>
          </w:p>
        </w:tc>
        <w:tc>
          <w:tcPr>
            <w:tcW w:w="7348" w:type="dxa"/>
            <w:shd w:val="clear" w:color="auto" w:fill="auto"/>
          </w:tcPr>
          <w:p>
            <w:pPr>
              <w:spacing w:after="0" w:line="240" w:lineRule="auto"/>
              <w:jc w:val="both"/>
              <w:rPr>
                <w:rFonts w:hint="default" w:ascii="Cambria" w:hAnsi="Cambria" w:eastAsia="Georgia"/>
                <w:bCs/>
                <w:sz w:val="20"/>
                <w:szCs w:val="20"/>
                <w:lang w:val="en-US"/>
              </w:rPr>
            </w:pPr>
            <w:r>
              <w:rPr>
                <w:rFonts w:ascii="Cambria" w:hAnsi="Cambria" w:eastAsia="Times New Roman"/>
                <w:bCs/>
                <w:color w:val="000000"/>
                <w:sz w:val="20"/>
                <w:szCs w:val="20"/>
              </w:rPr>
              <w:t>Ubuntu, CentOS ,  Red hat</w:t>
            </w:r>
            <w:r>
              <w:rPr>
                <w:rFonts w:hint="default" w:ascii="Cambria" w:hAnsi="Cambria" w:eastAsia="Times New Roman"/>
                <w:bCs/>
                <w:color w:val="000000"/>
                <w:sz w:val="20"/>
                <w:szCs w:val="20"/>
                <w:lang w:val="en-US"/>
              </w:rPr>
              <w:t>, Windows,</w:t>
            </w:r>
          </w:p>
        </w:tc>
      </w:tr>
      <w:tr>
        <w:tblPrEx>
          <w:tblBorders>
            <w:top w:val="dashed" w:color="DADAE9" w:sz="2" w:space="0"/>
            <w:left w:val="dashed" w:color="DADAE9" w:sz="2" w:space="0"/>
            <w:bottom w:val="dashed" w:color="DADAE9" w:sz="2" w:space="0"/>
            <w:right w:val="dashed" w:color="DADAE9" w:sz="2" w:space="0"/>
            <w:insideH w:val="dashed" w:color="DADAE9" w:sz="2" w:space="0"/>
            <w:insideV w:val="dashed" w:color="DADAE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143" w:type="dxa"/>
            <w:shd w:val="clear" w:color="auto" w:fill="auto"/>
          </w:tcPr>
          <w:p>
            <w:pPr>
              <w:spacing w:after="0" w:line="240" w:lineRule="auto"/>
              <w:rPr>
                <w:rFonts w:ascii="Cambria" w:hAnsi="Cambria" w:eastAsia="Times New Roman"/>
                <w:color w:val="632D09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632D09"/>
                <w:sz w:val="20"/>
                <w:szCs w:val="20"/>
              </w:rPr>
              <w:t>VCS</w:t>
            </w:r>
          </w:p>
        </w:tc>
        <w:tc>
          <w:tcPr>
            <w:tcW w:w="7348" w:type="dxa"/>
            <w:shd w:val="clear" w:color="auto" w:fill="auto"/>
          </w:tcPr>
          <w:p>
            <w:pPr>
              <w:spacing w:after="0" w:line="240" w:lineRule="auto"/>
              <w:rPr>
                <w:rFonts w:ascii="Cambria" w:hAnsi="Cambria" w:eastAsia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eastAsia="Times New Roman"/>
                <w:bCs/>
                <w:color w:val="000000"/>
                <w:sz w:val="20"/>
                <w:szCs w:val="20"/>
              </w:rPr>
              <w:t>GIT, GitHub,</w:t>
            </w:r>
          </w:p>
        </w:tc>
      </w:tr>
      <w:tr>
        <w:tblPrEx>
          <w:tblBorders>
            <w:top w:val="dashed" w:color="DADAE9" w:sz="2" w:space="0"/>
            <w:left w:val="dashed" w:color="DADAE9" w:sz="2" w:space="0"/>
            <w:bottom w:val="dashed" w:color="DADAE9" w:sz="2" w:space="0"/>
            <w:right w:val="dashed" w:color="DADAE9" w:sz="2" w:space="0"/>
            <w:insideH w:val="dashed" w:color="DADAE9" w:sz="2" w:space="0"/>
            <w:insideV w:val="dashed" w:color="DADAE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143" w:type="dxa"/>
            <w:shd w:val="clear" w:color="auto" w:fill="auto"/>
          </w:tcPr>
          <w:p>
            <w:pPr>
              <w:spacing w:after="0" w:line="240" w:lineRule="auto"/>
              <w:rPr>
                <w:rFonts w:ascii="Cambria" w:hAnsi="Cambria" w:eastAsia="Times New Roman"/>
                <w:color w:val="632D09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632D09"/>
                <w:sz w:val="20"/>
                <w:szCs w:val="20"/>
              </w:rPr>
              <w:t>Build Tools</w:t>
            </w:r>
          </w:p>
        </w:tc>
        <w:tc>
          <w:tcPr>
            <w:tcW w:w="7348" w:type="dxa"/>
            <w:shd w:val="clear" w:color="auto" w:fill="auto"/>
          </w:tcPr>
          <w:p>
            <w:pPr>
              <w:spacing w:after="0" w:line="240" w:lineRule="auto"/>
              <w:rPr>
                <w:rFonts w:ascii="Cambria" w:hAnsi="Cambria" w:eastAsia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eastAsia="Times New Roman"/>
                <w:bCs/>
                <w:color w:val="000000"/>
                <w:sz w:val="20"/>
                <w:szCs w:val="20"/>
              </w:rPr>
              <w:t>Maven,</w:t>
            </w:r>
          </w:p>
        </w:tc>
      </w:tr>
      <w:tr>
        <w:tblPrEx>
          <w:tblBorders>
            <w:top w:val="dashed" w:color="DADAE9" w:sz="2" w:space="0"/>
            <w:left w:val="dashed" w:color="DADAE9" w:sz="2" w:space="0"/>
            <w:bottom w:val="dashed" w:color="DADAE9" w:sz="2" w:space="0"/>
            <w:right w:val="dashed" w:color="DADAE9" w:sz="2" w:space="0"/>
            <w:insideH w:val="dashed" w:color="DADAE9" w:sz="2" w:space="0"/>
            <w:insideV w:val="dashed" w:color="DADAE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143" w:type="dxa"/>
            <w:shd w:val="clear" w:color="auto" w:fill="auto"/>
          </w:tcPr>
          <w:p>
            <w:pPr>
              <w:spacing w:after="0" w:line="240" w:lineRule="auto"/>
              <w:rPr>
                <w:rFonts w:ascii="Cambria" w:hAnsi="Cambria" w:eastAsia="Times New Roman"/>
                <w:color w:val="632D09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632D09"/>
                <w:sz w:val="20"/>
                <w:szCs w:val="20"/>
              </w:rPr>
              <w:t>Scripting and Languages</w:t>
            </w:r>
          </w:p>
        </w:tc>
        <w:tc>
          <w:tcPr>
            <w:tcW w:w="7348" w:type="dxa"/>
            <w:shd w:val="clear" w:color="auto" w:fill="auto"/>
          </w:tcPr>
          <w:p>
            <w:pPr>
              <w:spacing w:after="0" w:line="240" w:lineRule="auto"/>
              <w:rPr>
                <w:rFonts w:ascii="Cambria" w:hAnsi="Cambria" w:eastAsia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eastAsia="Times New Roman"/>
                <w:bCs/>
                <w:color w:val="000000"/>
                <w:sz w:val="20"/>
                <w:szCs w:val="20"/>
              </w:rPr>
              <w:t>YAML, Shell,</w:t>
            </w:r>
          </w:p>
        </w:tc>
      </w:tr>
      <w:tr>
        <w:tblPrEx>
          <w:tblBorders>
            <w:top w:val="dashed" w:color="DADAE9" w:sz="2" w:space="0"/>
            <w:left w:val="dashed" w:color="DADAE9" w:sz="2" w:space="0"/>
            <w:bottom w:val="dashed" w:color="DADAE9" w:sz="2" w:space="0"/>
            <w:right w:val="dashed" w:color="DADAE9" w:sz="2" w:space="0"/>
            <w:insideH w:val="dashed" w:color="DADAE9" w:sz="2" w:space="0"/>
            <w:insideV w:val="dashed" w:color="DADAE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143" w:type="dxa"/>
            <w:shd w:val="clear" w:color="auto" w:fill="auto"/>
          </w:tcPr>
          <w:p>
            <w:pPr>
              <w:spacing w:after="0" w:line="240" w:lineRule="auto"/>
              <w:rPr>
                <w:rFonts w:ascii="Cambria" w:hAnsi="Cambria" w:eastAsia="Times New Roman"/>
                <w:color w:val="632D09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632D09"/>
                <w:sz w:val="20"/>
                <w:szCs w:val="20"/>
              </w:rPr>
              <w:t>CD/CI Tools</w:t>
            </w:r>
          </w:p>
        </w:tc>
        <w:tc>
          <w:tcPr>
            <w:tcW w:w="7348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Cambria" w:hAnsi="Cambria" w:eastAsia="Times New Roman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mbria" w:hAnsi="Cambria" w:eastAsia="Times New Roman"/>
                <w:bCs/>
                <w:color w:val="000000"/>
                <w:sz w:val="20"/>
                <w:szCs w:val="20"/>
              </w:rPr>
              <w:t xml:space="preserve">Jenkins, </w:t>
            </w:r>
          </w:p>
        </w:tc>
      </w:tr>
      <w:tr>
        <w:tblPrEx>
          <w:tblBorders>
            <w:top w:val="dashed" w:color="DADAE9" w:sz="2" w:space="0"/>
            <w:left w:val="dashed" w:color="DADAE9" w:sz="2" w:space="0"/>
            <w:bottom w:val="dashed" w:color="DADAE9" w:sz="2" w:space="0"/>
            <w:right w:val="dashed" w:color="DADAE9" w:sz="2" w:space="0"/>
            <w:insideH w:val="dashed" w:color="DADAE9" w:sz="2" w:space="0"/>
            <w:insideV w:val="dashed" w:color="DADAE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143" w:type="dxa"/>
            <w:shd w:val="clear" w:color="auto" w:fill="auto"/>
          </w:tcPr>
          <w:p>
            <w:pPr>
              <w:spacing w:after="0" w:line="240" w:lineRule="auto"/>
              <w:rPr>
                <w:rFonts w:ascii="Cambria" w:hAnsi="Cambria" w:eastAsia="Times New Roman"/>
                <w:color w:val="632D09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632D09"/>
                <w:sz w:val="20"/>
                <w:szCs w:val="20"/>
              </w:rPr>
              <w:t>Configuration Management Tool</w:t>
            </w:r>
          </w:p>
        </w:tc>
        <w:tc>
          <w:tcPr>
            <w:tcW w:w="7348" w:type="dxa"/>
            <w:shd w:val="clear" w:color="auto" w:fill="auto"/>
          </w:tcPr>
          <w:p>
            <w:pPr>
              <w:spacing w:after="0" w:line="240" w:lineRule="auto"/>
              <w:rPr>
                <w:rFonts w:ascii="Cambria" w:hAnsi="Cambria" w:eastAsia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eastAsia="Times New Roman"/>
                <w:bCs/>
                <w:color w:val="000000"/>
                <w:sz w:val="20"/>
                <w:szCs w:val="20"/>
              </w:rPr>
              <w:t>Ansible</w:t>
            </w:r>
          </w:p>
        </w:tc>
      </w:tr>
      <w:tr>
        <w:tblPrEx>
          <w:tblBorders>
            <w:top w:val="dashed" w:color="DADAE9" w:sz="2" w:space="0"/>
            <w:left w:val="dashed" w:color="DADAE9" w:sz="2" w:space="0"/>
            <w:bottom w:val="dashed" w:color="DADAE9" w:sz="2" w:space="0"/>
            <w:right w:val="dashed" w:color="DADAE9" w:sz="2" w:space="0"/>
            <w:insideH w:val="dashed" w:color="DADAE9" w:sz="2" w:space="0"/>
            <w:insideV w:val="dashed" w:color="DADAE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143" w:type="dxa"/>
            <w:shd w:val="clear" w:color="auto" w:fill="auto"/>
          </w:tcPr>
          <w:p>
            <w:pPr>
              <w:spacing w:after="0" w:line="240" w:lineRule="auto"/>
              <w:rPr>
                <w:rFonts w:ascii="Cambria" w:hAnsi="Cambria" w:eastAsia="Times New Roman"/>
                <w:color w:val="632D09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632D09"/>
                <w:sz w:val="20"/>
                <w:szCs w:val="20"/>
              </w:rPr>
              <w:t>IaaC</w:t>
            </w:r>
          </w:p>
        </w:tc>
        <w:tc>
          <w:tcPr>
            <w:tcW w:w="7348" w:type="dxa"/>
            <w:shd w:val="clear" w:color="auto" w:fill="auto"/>
          </w:tcPr>
          <w:p>
            <w:pPr>
              <w:spacing w:after="0" w:line="240" w:lineRule="auto"/>
              <w:rPr>
                <w:rFonts w:ascii="Cambria" w:hAnsi="Cambria" w:eastAsia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eastAsia="Times New Roman"/>
                <w:bCs/>
                <w:color w:val="000000"/>
                <w:sz w:val="20"/>
                <w:szCs w:val="20"/>
              </w:rPr>
              <w:t xml:space="preserve">Terraform, </w:t>
            </w:r>
          </w:p>
        </w:tc>
      </w:tr>
      <w:tr>
        <w:tblPrEx>
          <w:tblBorders>
            <w:top w:val="dashed" w:color="DADAE9" w:sz="2" w:space="0"/>
            <w:left w:val="dashed" w:color="DADAE9" w:sz="2" w:space="0"/>
            <w:bottom w:val="dashed" w:color="DADAE9" w:sz="2" w:space="0"/>
            <w:right w:val="dashed" w:color="DADAE9" w:sz="2" w:space="0"/>
            <w:insideH w:val="dashed" w:color="DADAE9" w:sz="2" w:space="0"/>
            <w:insideV w:val="dashed" w:color="DADAE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143" w:type="dxa"/>
            <w:shd w:val="clear" w:color="auto" w:fill="auto"/>
          </w:tcPr>
          <w:p>
            <w:pPr>
              <w:spacing w:after="0" w:line="240" w:lineRule="auto"/>
              <w:rPr>
                <w:rFonts w:ascii="Cambria" w:hAnsi="Cambria" w:eastAsia="Times New Roman"/>
                <w:color w:val="632D09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632D09"/>
                <w:sz w:val="20"/>
                <w:szCs w:val="20"/>
              </w:rPr>
              <w:t>Cloud Technologies &amp; Services</w:t>
            </w:r>
          </w:p>
        </w:tc>
        <w:tc>
          <w:tcPr>
            <w:tcW w:w="7348" w:type="dxa"/>
            <w:shd w:val="clear" w:color="auto" w:fill="auto"/>
          </w:tcPr>
          <w:p>
            <w:pPr>
              <w:spacing w:after="0" w:line="240" w:lineRule="auto"/>
              <w:rPr>
                <w:rFonts w:ascii="Cambria" w:hAnsi="Cambria" w:eastAsia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eastAsia="Times New Roman"/>
                <w:bCs/>
                <w:color w:val="000000"/>
                <w:sz w:val="20"/>
                <w:szCs w:val="20"/>
              </w:rPr>
              <w:t>Amazon Web Services:  EC2, VPC, Cloud Formation, Elastic Beanstalk, CloudWatch, IAM, Cloud Front, ELB, RDS, S3 bucket</w:t>
            </w:r>
          </w:p>
        </w:tc>
      </w:tr>
      <w:tr>
        <w:tblPrEx>
          <w:tblBorders>
            <w:top w:val="dashed" w:color="DADAE9" w:sz="2" w:space="0"/>
            <w:left w:val="dashed" w:color="DADAE9" w:sz="2" w:space="0"/>
            <w:bottom w:val="dashed" w:color="DADAE9" w:sz="2" w:space="0"/>
            <w:right w:val="dashed" w:color="DADAE9" w:sz="2" w:space="0"/>
            <w:insideH w:val="dashed" w:color="DADAE9" w:sz="2" w:space="0"/>
            <w:insideV w:val="dashed" w:color="DADAE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143" w:type="dxa"/>
            <w:shd w:val="clear" w:color="auto" w:fill="auto"/>
          </w:tcPr>
          <w:p>
            <w:pPr>
              <w:spacing w:after="0" w:line="240" w:lineRule="auto"/>
              <w:rPr>
                <w:rFonts w:ascii="Cambria" w:hAnsi="Cambria" w:eastAsia="Times New Roman"/>
                <w:color w:val="632D09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632D09"/>
                <w:sz w:val="20"/>
                <w:szCs w:val="20"/>
              </w:rPr>
              <w:t>Containerization</w:t>
            </w:r>
          </w:p>
        </w:tc>
        <w:tc>
          <w:tcPr>
            <w:tcW w:w="7348" w:type="dxa"/>
            <w:shd w:val="clear" w:color="auto" w:fill="auto"/>
          </w:tcPr>
          <w:p>
            <w:pPr>
              <w:spacing w:after="0" w:line="240" w:lineRule="auto"/>
              <w:rPr>
                <w:rFonts w:ascii="Cambria" w:hAnsi="Cambria" w:eastAsia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eastAsia="Times New Roman"/>
                <w:bCs/>
                <w:color w:val="000000"/>
                <w:sz w:val="20"/>
                <w:szCs w:val="20"/>
              </w:rPr>
              <w:t>Docker and Kubernetes,</w:t>
            </w:r>
          </w:p>
        </w:tc>
      </w:tr>
      <w:tr>
        <w:tblPrEx>
          <w:tblBorders>
            <w:top w:val="dashed" w:color="DADAE9" w:sz="2" w:space="0"/>
            <w:left w:val="dashed" w:color="DADAE9" w:sz="2" w:space="0"/>
            <w:bottom w:val="dashed" w:color="DADAE9" w:sz="2" w:space="0"/>
            <w:right w:val="dashed" w:color="DADAE9" w:sz="2" w:space="0"/>
            <w:insideH w:val="dashed" w:color="DADAE9" w:sz="2" w:space="0"/>
            <w:insideV w:val="dashed" w:color="DADAE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3143" w:type="dxa"/>
            <w:shd w:val="clear" w:color="auto" w:fill="auto"/>
          </w:tcPr>
          <w:p>
            <w:pPr>
              <w:spacing w:after="0" w:line="240" w:lineRule="auto"/>
              <w:rPr>
                <w:rFonts w:ascii="Cambria" w:hAnsi="Cambria" w:eastAsia="Georgia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632D09"/>
                <w:sz w:val="20"/>
                <w:szCs w:val="20"/>
              </w:rPr>
              <w:t>Tracking Tools:</w:t>
            </w:r>
          </w:p>
        </w:tc>
        <w:tc>
          <w:tcPr>
            <w:tcW w:w="7348" w:type="dxa"/>
            <w:shd w:val="clear" w:color="auto" w:fill="auto"/>
          </w:tcPr>
          <w:p>
            <w:pPr>
              <w:spacing w:after="0" w:line="240" w:lineRule="auto"/>
              <w:rPr>
                <w:rFonts w:ascii="Cambria" w:hAnsi="Cambria" w:eastAsia="Georgia"/>
                <w:bCs/>
                <w:sz w:val="20"/>
                <w:szCs w:val="20"/>
              </w:rPr>
            </w:pPr>
            <w:r>
              <w:rPr>
                <w:rFonts w:ascii="Cambria" w:hAnsi="Cambria" w:eastAsia="Times New Roman"/>
                <w:bCs/>
                <w:color w:val="000000"/>
                <w:sz w:val="20"/>
                <w:szCs w:val="20"/>
              </w:rPr>
              <w:t>JIRA</w:t>
            </w:r>
          </w:p>
        </w:tc>
      </w:tr>
      <w:tr>
        <w:tblPrEx>
          <w:tblBorders>
            <w:top w:val="dashed" w:color="DADAE9" w:sz="2" w:space="0"/>
            <w:left w:val="dashed" w:color="DADAE9" w:sz="2" w:space="0"/>
            <w:bottom w:val="dashed" w:color="DADAE9" w:sz="2" w:space="0"/>
            <w:right w:val="dashed" w:color="DADAE9" w:sz="2" w:space="0"/>
            <w:insideH w:val="dashed" w:color="DADAE9" w:sz="2" w:space="0"/>
            <w:insideV w:val="dashed" w:color="DADAE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143" w:type="dxa"/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Cambria" w:hAnsi="Cambria" w:eastAsia="Times New Roman"/>
                <w:color w:val="632D09"/>
                <w:sz w:val="20"/>
                <w:szCs w:val="20"/>
              </w:rPr>
            </w:pPr>
          </w:p>
        </w:tc>
        <w:tc>
          <w:tcPr>
            <w:tcW w:w="7348" w:type="dxa"/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Cambria" w:hAnsi="Cambria" w:eastAsia="Georgia"/>
                <w:bCs/>
                <w:sz w:val="20"/>
                <w:szCs w:val="20"/>
              </w:rPr>
            </w:pPr>
          </w:p>
        </w:tc>
      </w:tr>
    </w:tbl>
    <w:p>
      <w:pPr>
        <w:pStyle w:val="8"/>
        <w:pBdr>
          <w:top w:val="single" w:color="auto" w:sz="24" w:space="1"/>
          <w:bottom w:val="single" w:color="auto" w:sz="6" w:space="1"/>
        </w:pBdr>
        <w:rPr>
          <w:rFonts w:ascii="Cambria" w:hAnsi="Cambria" w:eastAsia="Arial Unicode MS" w:cs="Arial Unicode MS"/>
          <w:b/>
          <w:smallCaps/>
          <w:sz w:val="28"/>
          <w:szCs w:val="24"/>
        </w:rPr>
      </w:pPr>
      <w:r>
        <w:rPr>
          <w:rFonts w:ascii="Cambria" w:hAnsi="Cambria" w:eastAsia="Arial Unicode MS" w:cs="Arial Unicode MS"/>
          <w:b/>
          <w:smallCaps/>
          <w:sz w:val="25"/>
          <w:szCs w:val="25"/>
        </w:rPr>
        <w:t>Credentials</w:t>
      </w:r>
    </w:p>
    <w:tbl>
      <w:tblPr>
        <w:tblStyle w:val="5"/>
        <w:tblW w:w="156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4"/>
        <w:gridCol w:w="5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14" w:type="dxa"/>
          </w:tcPr>
          <w:p>
            <w:pPr>
              <w:pStyle w:val="23"/>
              <w:ind w:right="-1679"/>
              <w:rPr>
                <w:rFonts w:ascii="Cambria" w:hAnsi="Cambria" w:cs="Calibri"/>
                <w:b/>
                <w:sz w:val="22"/>
                <w:szCs w:val="36"/>
                <w:lang w:val="en-GB"/>
              </w:rPr>
            </w:pPr>
          </w:p>
          <w:p>
            <w:pPr>
              <w:pStyle w:val="23"/>
              <w:numPr>
                <w:ilvl w:val="0"/>
                <w:numId w:val="4"/>
              </w:numPr>
              <w:ind w:right="-1679"/>
              <w:rPr>
                <w:rFonts w:ascii="Cambria" w:hAnsi="Cambria" w:cs="Calibri"/>
                <w:b/>
                <w:sz w:val="22"/>
                <w:szCs w:val="36"/>
                <w:lang w:val="en-GB"/>
              </w:rPr>
            </w:pPr>
            <w:r>
              <w:rPr>
                <w:rFonts w:hint="default" w:ascii="Cambria" w:hAnsi="Cambria" w:cs="Calibri"/>
                <w:b/>
                <w:sz w:val="22"/>
                <w:szCs w:val="36"/>
                <w:highlight w:val="yellow"/>
                <w:lang w:val="en-US"/>
              </w:rPr>
              <w:t>Add universit</w:t>
            </w:r>
            <w:r>
              <w:rPr>
                <w:rFonts w:hint="default" w:ascii="Cambria" w:hAnsi="Cambria" w:cs="Calibri"/>
                <w:b/>
                <w:sz w:val="22"/>
                <w:szCs w:val="36"/>
                <w:lang w:val="en-US"/>
              </w:rPr>
              <w:t>y</w:t>
            </w:r>
            <w:r>
              <w:rPr>
                <w:rFonts w:ascii="Cambria" w:hAnsi="Cambria" w:cs="Calibri"/>
                <w:b/>
                <w:sz w:val="22"/>
                <w:szCs w:val="36"/>
                <w:lang w:val="en-GB"/>
              </w:rPr>
              <w:t xml:space="preserve"> Technological University.</w:t>
            </w:r>
          </w:p>
          <w:p>
            <w:pPr>
              <w:pStyle w:val="23"/>
              <w:jc w:val="both"/>
              <w:rPr>
                <w:rFonts w:ascii="Cambria" w:hAnsi="Cambria" w:cs="Calibri"/>
                <w:bCs/>
                <w:sz w:val="20"/>
                <w:szCs w:val="36"/>
              </w:rPr>
            </w:pPr>
            <w:r>
              <w:rPr>
                <w:rFonts w:ascii="Cambria" w:hAnsi="Cambria" w:cs="Calibri"/>
                <w:bCs/>
                <w:sz w:val="20"/>
                <w:szCs w:val="36"/>
              </w:rPr>
              <w:t xml:space="preserve">                B. Tech in </w:t>
            </w:r>
            <w:r>
              <w:rPr>
                <w:rFonts w:hint="default" w:ascii="Cambria" w:hAnsi="Cambria" w:cs="Calibri"/>
                <w:bCs/>
                <w:sz w:val="20"/>
                <w:szCs w:val="36"/>
                <w:lang w:val="en-US"/>
              </w:rPr>
              <w:t>Mechanical</w:t>
            </w:r>
            <w:r>
              <w:rPr>
                <w:rFonts w:ascii="Cambria" w:hAnsi="Cambria" w:cs="Calibri"/>
                <w:bCs/>
                <w:sz w:val="20"/>
                <w:szCs w:val="36"/>
              </w:rPr>
              <w:t xml:space="preserve"> Engineering.</w:t>
            </w:r>
          </w:p>
          <w:p>
            <w:pPr>
              <w:pStyle w:val="23"/>
              <w:jc w:val="both"/>
              <w:rPr>
                <w:rFonts w:ascii="Cambria" w:hAnsi="Cambria" w:cs="Calibri"/>
                <w:bCs/>
                <w:sz w:val="20"/>
                <w:szCs w:val="36"/>
              </w:rPr>
            </w:pPr>
          </w:p>
          <w:p>
            <w:pPr>
              <w:pStyle w:val="23"/>
              <w:jc w:val="both"/>
              <w:rPr>
                <w:rFonts w:ascii="Calibri" w:hAnsi="Calibri" w:cs="Calibri"/>
                <w:bCs/>
                <w:sz w:val="2"/>
                <w:szCs w:val="36"/>
              </w:rPr>
            </w:pPr>
          </w:p>
        </w:tc>
        <w:tc>
          <w:tcPr>
            <w:tcW w:w="5341" w:type="dxa"/>
          </w:tcPr>
          <w:p>
            <w:pPr>
              <w:pStyle w:val="23"/>
              <w:ind w:left="3436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</w:tbl>
    <w:p>
      <w:pPr>
        <w:pStyle w:val="8"/>
        <w:pBdr>
          <w:top w:val="single" w:color="auto" w:sz="24" w:space="0"/>
          <w:bottom w:val="single" w:color="auto" w:sz="6" w:space="4"/>
        </w:pBdr>
        <w:tabs>
          <w:tab w:val="left" w:pos="3452"/>
          <w:tab w:val="center" w:pos="5175"/>
        </w:tabs>
        <w:rPr>
          <w:rFonts w:ascii="Century Gothic" w:hAnsi="Century Gothic" w:cs="Arial"/>
          <w:b/>
          <w:color w:val="9BBB59"/>
          <w:spacing w:val="60"/>
          <w:sz w:val="25"/>
          <w:szCs w:val="25"/>
        </w:rPr>
      </w:pPr>
      <w:r>
        <w:rPr>
          <w:rFonts w:ascii="Cambria" w:hAnsi="Cambria" w:eastAsia="Arial Unicode MS" w:cs="Arial Unicode MS"/>
          <w:b/>
          <w:smallCaps/>
          <w:sz w:val="25"/>
          <w:szCs w:val="25"/>
        </w:rPr>
        <w:t>Professional Summary</w:t>
      </w:r>
    </w:p>
    <w:p>
      <w:pPr>
        <w:spacing w:after="0" w:line="264" w:lineRule="auto"/>
        <w:rPr>
          <w:rFonts w:ascii="Century Gothic" w:hAnsi="Century Gothic"/>
          <w:b/>
          <w:bCs/>
          <w:color w:val="002060"/>
          <w:sz w:val="18"/>
          <w:szCs w:val="18"/>
          <w:lang w:val="en-GB"/>
        </w:rPr>
      </w:pPr>
    </w:p>
    <w:p>
      <w:pPr>
        <w:spacing w:after="0" w:line="264" w:lineRule="auto"/>
        <w:rPr>
          <w:rFonts w:ascii="Century Gothic" w:hAnsi="Century Gothic"/>
          <w:b/>
          <w:color w:val="002060"/>
          <w:lang w:val="en-GB"/>
        </w:rPr>
      </w:pPr>
      <w:r>
        <w:rPr>
          <w:rFonts w:hint="default" w:ascii="Century Gothic" w:hAnsi="Century Gothic"/>
          <w:b/>
          <w:bCs/>
          <w:color w:val="002060"/>
          <w:lang w:val="en-US"/>
        </w:rPr>
        <w:t>HCL</w:t>
      </w:r>
      <w:r>
        <w:rPr>
          <w:rFonts w:ascii="Century Gothic" w:hAnsi="Century Gothic"/>
          <w:b/>
          <w:bCs/>
          <w:color w:val="002060"/>
          <w:lang w:val="en-GB"/>
        </w:rPr>
        <w:t xml:space="preserve"> </w:t>
      </w:r>
      <w:r>
        <w:rPr>
          <w:rFonts w:ascii="Century Gothic" w:hAnsi="Century Gothic" w:cs="Calibri"/>
        </w:rPr>
        <w:t>– Bangalore</w:t>
      </w:r>
      <w:r>
        <w:rPr>
          <w:rFonts w:ascii="Century Gothic" w:hAnsi="Century Gothic" w:cs="Calibri"/>
        </w:rPr>
        <w:tab/>
      </w:r>
      <w:r>
        <w:rPr>
          <w:rFonts w:ascii="Century Gothic" w:hAnsi="Century Gothic" w:cs="Calibri"/>
        </w:rPr>
        <w:tab/>
      </w:r>
      <w:r>
        <w:rPr>
          <w:rFonts w:ascii="Century Gothic" w:hAnsi="Century Gothic" w:cs="Calibri"/>
        </w:rPr>
        <w:tab/>
      </w:r>
      <w:r>
        <w:rPr>
          <w:rFonts w:ascii="Century Gothic" w:hAnsi="Century Gothic"/>
          <w:color w:val="000000"/>
        </w:rPr>
        <w:tab/>
      </w:r>
      <w:r>
        <w:rPr>
          <w:rFonts w:ascii="Century Gothic" w:hAnsi="Century Gothic"/>
          <w:color w:val="000000"/>
        </w:rPr>
        <w:tab/>
      </w:r>
      <w:r>
        <w:rPr>
          <w:rFonts w:ascii="Century Gothic" w:hAnsi="Century Gothic"/>
          <w:color w:val="000000"/>
        </w:rPr>
        <w:t xml:space="preserve">        </w:t>
      </w:r>
      <w:r>
        <w:rPr>
          <w:rFonts w:ascii="Cambria" w:hAnsi="Cambria"/>
          <w:b/>
        </w:rPr>
        <w:t>March 2020 to Till Date</w:t>
      </w:r>
    </w:p>
    <w:p>
      <w:pPr>
        <w:spacing w:after="0" w:line="24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DevOps Engineer</w:t>
      </w:r>
    </w:p>
    <w:p>
      <w:pPr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</w:p>
    <w:p>
      <w:pPr>
        <w:pStyle w:val="24"/>
        <w:jc w:val="both"/>
        <w:rPr>
          <w:rFonts w:ascii="Cambria" w:hAnsi="Cambria" w:cs="Calibri"/>
          <w:iCs/>
          <w:sz w:val="20"/>
          <w:szCs w:val="20"/>
        </w:rPr>
      </w:pPr>
    </w:p>
    <w:p>
      <w:pPr>
        <w:numPr>
          <w:ilvl w:val="0"/>
          <w:numId w:val="5"/>
        </w:numPr>
        <w:spacing w:after="0" w:line="240" w:lineRule="auto"/>
        <w:ind w:left="450" w:hanging="270"/>
        <w:jc w:val="both"/>
        <w:rPr>
          <w:rFonts w:ascii="Cambria" w:hAnsi="Cambria"/>
        </w:rPr>
      </w:pPr>
      <w:r>
        <w:rPr>
          <w:rFonts w:ascii="Cambria" w:hAnsi="Cambria"/>
        </w:rPr>
        <w:t>Involved in designing and deploying multitude applications utilizing almost all of the AWS stack (Including  EC2, Route53, S3, RDS, SNS, SQS, IAM) focusing on high-availability, fault tolerance, and auto-scaling in AWS Cloud Formation.</w:t>
      </w:r>
    </w:p>
    <w:p>
      <w:pPr>
        <w:numPr>
          <w:ilvl w:val="0"/>
          <w:numId w:val="5"/>
        </w:numPr>
        <w:spacing w:after="0" w:line="240" w:lineRule="auto"/>
        <w:ind w:left="450" w:hanging="270"/>
        <w:jc w:val="both"/>
        <w:rPr>
          <w:rFonts w:ascii="Cambria" w:hAnsi="Cambria"/>
        </w:rPr>
      </w:pPr>
      <w:r>
        <w:rPr>
          <w:rFonts w:ascii="Cambria" w:hAnsi="Cambria" w:eastAsia="Times New Roman"/>
          <w:color w:val="000000"/>
        </w:rPr>
        <w:t>Coordinated with the DevOps team to scale the organization's application deployment platforms; Interacted with developers and Enterprise Configuration Management Team for implementing best practices to eliminate non-efficient practices and bottlenecks</w:t>
      </w:r>
      <w:r>
        <w:rPr>
          <w:rFonts w:ascii="Cambria" w:hAnsi="Cambria"/>
        </w:rPr>
        <w:t>.</w:t>
      </w:r>
    </w:p>
    <w:p>
      <w:pPr>
        <w:numPr>
          <w:ilvl w:val="0"/>
          <w:numId w:val="5"/>
        </w:numPr>
        <w:spacing w:after="0" w:line="240" w:lineRule="auto"/>
        <w:ind w:left="450" w:hanging="270"/>
        <w:jc w:val="both"/>
        <w:rPr>
          <w:rFonts w:ascii="Cambria" w:hAnsi="Cambria"/>
        </w:rPr>
      </w:pPr>
      <w:r>
        <w:rPr>
          <w:rFonts w:ascii="Cambria" w:hAnsi="Cambria" w:eastAsia="Times New Roman"/>
          <w:color w:val="000000"/>
        </w:rPr>
        <w:t>Administering the</w:t>
      </w:r>
      <w:r>
        <w:rPr>
          <w:rFonts w:ascii="Cambria" w:hAnsi="Cambria" w:eastAsia="Times New Roman"/>
          <w:color w:val="000000"/>
          <w:u w:val="single"/>
        </w:rPr>
        <w:t xml:space="preserve"> </w:t>
      </w:r>
      <w:r>
        <w:rPr>
          <w:rFonts w:ascii="Cambria" w:hAnsi="Cambria" w:eastAsia="Times New Roman"/>
          <w:b/>
          <w:bCs/>
        </w:rPr>
        <w:t>Linux System</w:t>
      </w:r>
      <w:r>
        <w:rPr>
          <w:rFonts w:ascii="Cambria" w:hAnsi="Cambria" w:eastAsia="Times New Roman"/>
        </w:rPr>
        <w:t xml:space="preserve"> &amp; Middleware for the day to day phenomenon and administration of </w:t>
      </w:r>
      <w:r>
        <w:rPr>
          <w:rFonts w:ascii="Cambria" w:hAnsi="Cambria" w:eastAsia="Times New Roman"/>
          <w:b/>
          <w:bCs/>
        </w:rPr>
        <w:t>RHEL  7, 8 / CentOS / Ubuntu</w:t>
      </w:r>
      <w:r>
        <w:rPr>
          <w:rFonts w:ascii="Cambria" w:hAnsi="Cambria" w:eastAsia="Times New Roman"/>
        </w:rPr>
        <w:t xml:space="preserve"> which includes installation, testing, tuning, upgrading and loading patches, troubleshooting server issues</w:t>
      </w:r>
    </w:p>
    <w:p>
      <w:pPr>
        <w:numPr>
          <w:ilvl w:val="0"/>
          <w:numId w:val="5"/>
        </w:numPr>
        <w:spacing w:after="0" w:line="240" w:lineRule="auto"/>
        <w:ind w:left="450" w:hanging="270"/>
        <w:jc w:val="both"/>
        <w:rPr>
          <w:rFonts w:ascii="Cambria" w:hAnsi="Cambria"/>
        </w:rPr>
      </w:pPr>
      <w:r>
        <w:rPr>
          <w:rFonts w:ascii="Cambria" w:hAnsi="Cambria"/>
        </w:rPr>
        <w:t xml:space="preserve">Designed AWS </w:t>
      </w:r>
      <w:r>
        <w:rPr>
          <w:rFonts w:ascii="Cambria" w:hAnsi="Cambria"/>
          <w:b/>
        </w:rPr>
        <w:t>Cloud Formation</w:t>
      </w:r>
      <w:r>
        <w:rPr>
          <w:rFonts w:ascii="Cambria" w:hAnsi="Cambria"/>
        </w:rPr>
        <w:t xml:space="preserve"> templates to create custom sized </w:t>
      </w:r>
      <w:r>
        <w:rPr>
          <w:rFonts w:ascii="Cambria" w:hAnsi="Cambria"/>
          <w:b/>
        </w:rPr>
        <w:t>VPC</w:t>
      </w:r>
      <w:r>
        <w:rPr>
          <w:rFonts w:ascii="Cambria" w:hAnsi="Cambria"/>
        </w:rPr>
        <w:t>, Launching EC2 instances under it.</w:t>
      </w:r>
    </w:p>
    <w:p>
      <w:pPr>
        <w:numPr>
          <w:ilvl w:val="0"/>
          <w:numId w:val="5"/>
        </w:numPr>
        <w:spacing w:after="0" w:line="240" w:lineRule="auto"/>
        <w:ind w:left="450" w:hanging="270"/>
        <w:jc w:val="both"/>
        <w:rPr>
          <w:rFonts w:ascii="Cambria" w:hAnsi="Cambria"/>
        </w:rPr>
      </w:pPr>
      <w:r>
        <w:rPr>
          <w:rFonts w:ascii="Cambria" w:hAnsi="Cambria"/>
        </w:rPr>
        <w:t>Manage</w:t>
      </w:r>
      <w:r>
        <w:rPr>
          <w:rFonts w:ascii="Cambria" w:hAnsi="Cambria"/>
          <w:b/>
        </w:rPr>
        <w:t xml:space="preserve"> AWS EC2</w:t>
      </w:r>
      <w:r>
        <w:rPr>
          <w:rFonts w:ascii="Cambria" w:hAnsi="Cambria"/>
        </w:rPr>
        <w:t xml:space="preserve"> instances utilizing Auto Scaling, Elastic Load Balancing and Glacier for our QA and UAT environments as well as infrastructure servers for</w:t>
      </w:r>
      <w:r>
        <w:rPr>
          <w:rFonts w:ascii="Cambria" w:hAnsi="Cambria"/>
          <w:b/>
        </w:rPr>
        <w:t xml:space="preserve"> GIT</w:t>
      </w:r>
      <w:r>
        <w:rPr>
          <w:rFonts w:ascii="Cambria" w:hAnsi="Cambria"/>
        </w:rPr>
        <w:t xml:space="preserve"> and</w:t>
      </w:r>
      <w:r>
        <w:rPr>
          <w:rFonts w:ascii="Cambria" w:hAnsi="Cambria"/>
          <w:b/>
        </w:rPr>
        <w:t xml:space="preserve"> Ansible</w:t>
      </w:r>
      <w:r>
        <w:rPr>
          <w:rFonts w:ascii="Cambria" w:hAnsi="Cambria"/>
        </w:rPr>
        <w:t>.</w:t>
      </w:r>
    </w:p>
    <w:p>
      <w:pPr>
        <w:numPr>
          <w:ilvl w:val="0"/>
          <w:numId w:val="5"/>
        </w:numPr>
        <w:spacing w:after="0" w:line="240" w:lineRule="auto"/>
        <w:ind w:left="450" w:hanging="270"/>
        <w:jc w:val="both"/>
        <w:rPr>
          <w:rFonts w:ascii="Cambria" w:hAnsi="Cambria"/>
        </w:rPr>
      </w:pPr>
      <w:r>
        <w:rPr>
          <w:rFonts w:ascii="Cambria" w:hAnsi="Cambria"/>
        </w:rPr>
        <w:t>Utilized Configuration Management Tool</w:t>
      </w:r>
      <w:r>
        <w:rPr>
          <w:rFonts w:ascii="Cambria" w:hAnsi="Cambria"/>
          <w:b/>
        </w:rPr>
        <w:t xml:space="preserve"> Ansible Playbooks, modules and roles</w:t>
      </w:r>
      <w:r>
        <w:rPr>
          <w:rFonts w:ascii="Cambria" w:hAnsi="Cambria"/>
        </w:rPr>
        <w:t xml:space="preserve"> to automate system operations.</w:t>
      </w:r>
    </w:p>
    <w:p>
      <w:pPr>
        <w:numPr>
          <w:ilvl w:val="0"/>
          <w:numId w:val="5"/>
        </w:numPr>
        <w:spacing w:after="0" w:line="240" w:lineRule="auto"/>
        <w:ind w:left="450" w:hanging="270"/>
        <w:jc w:val="both"/>
        <w:rPr>
          <w:rFonts w:ascii="Cambria" w:hAnsi="Cambria"/>
        </w:rPr>
      </w:pPr>
      <w:r>
        <w:rPr>
          <w:rFonts w:ascii="Cambria" w:hAnsi="Cambria"/>
        </w:rPr>
        <w:t xml:space="preserve">Wrote </w:t>
      </w:r>
      <w:r>
        <w:rPr>
          <w:rFonts w:hint="default" w:ascii="Cambria" w:hAnsi="Cambria"/>
          <w:lang w:val="en-US"/>
        </w:rPr>
        <w:t>20</w:t>
      </w:r>
      <w:r>
        <w:rPr>
          <w:rFonts w:ascii="Cambria" w:hAnsi="Cambria"/>
        </w:rPr>
        <w:t>+ Ansible Modules.</w:t>
      </w:r>
    </w:p>
    <w:p>
      <w:pPr>
        <w:numPr>
          <w:ilvl w:val="0"/>
          <w:numId w:val="5"/>
        </w:numPr>
        <w:spacing w:after="0" w:line="240" w:lineRule="auto"/>
        <w:ind w:left="450" w:hanging="270"/>
        <w:jc w:val="both"/>
        <w:rPr>
          <w:rFonts w:ascii="Cambria" w:hAnsi="Cambria"/>
        </w:rPr>
      </w:pPr>
      <w:r>
        <w:rPr>
          <w:rFonts w:ascii="Cambria" w:hAnsi="Cambria"/>
        </w:rPr>
        <w:t xml:space="preserve">Automated deployment of builds to different environments using </w:t>
      </w:r>
      <w:r>
        <w:rPr>
          <w:rFonts w:ascii="Cambria" w:hAnsi="Cambria"/>
          <w:b/>
        </w:rPr>
        <w:t>Jenkins.</w:t>
      </w:r>
    </w:p>
    <w:p>
      <w:pPr>
        <w:widowControl w:val="0"/>
        <w:numPr>
          <w:ilvl w:val="0"/>
          <w:numId w:val="5"/>
        </w:numPr>
        <w:tabs>
          <w:tab w:val="left" w:pos="360"/>
          <w:tab w:val="left" w:pos="720"/>
        </w:tabs>
        <w:suppressAutoHyphens/>
        <w:autoSpaceDE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 Setting CDN(</w:t>
      </w:r>
      <w:r>
        <w:rPr>
          <w:rFonts w:ascii="Cambria" w:hAnsi="Cambria"/>
          <w:b/>
        </w:rPr>
        <w:t>Elastic Cache</w:t>
      </w:r>
      <w:r>
        <w:rPr>
          <w:rFonts w:ascii="Cambria" w:hAnsi="Cambria"/>
        </w:rPr>
        <w:t>) to boost web speed.</w:t>
      </w:r>
    </w:p>
    <w:p>
      <w:pPr>
        <w:widowControl w:val="0"/>
        <w:numPr>
          <w:ilvl w:val="0"/>
          <w:numId w:val="5"/>
        </w:numPr>
        <w:tabs>
          <w:tab w:val="left" w:pos="360"/>
          <w:tab w:val="left" w:pos="720"/>
        </w:tabs>
        <w:suppressAutoHyphens/>
        <w:autoSpaceDE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 </w:t>
      </w:r>
      <w:r>
        <w:rPr>
          <w:rFonts w:ascii="Cambria" w:hAnsi="Cambria" w:eastAsia="Times New Roman"/>
          <w:color w:val="000000"/>
        </w:rPr>
        <w:t>Implemented a</w:t>
      </w:r>
      <w:r>
        <w:rPr>
          <w:rFonts w:ascii="Cambria" w:hAnsi="Cambria" w:eastAsia="Times New Roman"/>
          <w:color w:val="000000"/>
          <w:u w:val="single"/>
        </w:rPr>
        <w:t xml:space="preserve"> </w:t>
      </w:r>
      <w:r>
        <w:rPr>
          <w:rFonts w:ascii="Cambria" w:hAnsi="Cambria" w:eastAsia="Times New Roman"/>
          <w:b/>
          <w:bCs/>
        </w:rPr>
        <w:t>Continuous Delivery pipeline with Docker</w:t>
      </w:r>
      <w:r>
        <w:rPr>
          <w:rFonts w:ascii="Cambria" w:hAnsi="Cambria" w:eastAsia="Times New Roman"/>
        </w:rPr>
        <w:t xml:space="preserve">, </w:t>
      </w:r>
      <w:r>
        <w:rPr>
          <w:rFonts w:ascii="Cambria" w:hAnsi="Cambria" w:eastAsia="Times New Roman"/>
          <w:b/>
          <w:bCs/>
        </w:rPr>
        <w:t>Jenkins</w:t>
      </w:r>
      <w:r>
        <w:rPr>
          <w:rFonts w:ascii="Cambria" w:hAnsi="Cambria" w:eastAsia="Times New Roman"/>
        </w:rPr>
        <w:t xml:space="preserve"> and</w:t>
      </w:r>
      <w:r>
        <w:rPr>
          <w:rFonts w:ascii="Cambria" w:hAnsi="Cambria" w:eastAsia="Times New Roman"/>
          <w:b/>
          <w:bCs/>
        </w:rPr>
        <w:t xml:space="preserve"> GitHub</w:t>
      </w:r>
      <w:r>
        <w:rPr>
          <w:rFonts w:ascii="Cambria" w:hAnsi="Cambria" w:eastAsia="Times New Roman"/>
        </w:rPr>
        <w:t xml:space="preserve">. Whenever a new </w:t>
      </w:r>
      <w:r>
        <w:rPr>
          <w:rFonts w:ascii="Cambria" w:hAnsi="Cambria" w:eastAsia="Times New Roman"/>
          <w:b/>
          <w:bCs/>
        </w:rPr>
        <w:t>GitHub branch</w:t>
      </w:r>
      <w:r>
        <w:rPr>
          <w:rFonts w:ascii="Cambria" w:hAnsi="Cambria" w:eastAsia="Times New Roman"/>
        </w:rPr>
        <w:t xml:space="preserve"> gets started, Jenkins automatically builds a new Docker container from it.</w:t>
      </w:r>
    </w:p>
    <w:p>
      <w:pPr>
        <w:widowControl w:val="0"/>
        <w:numPr>
          <w:ilvl w:val="0"/>
          <w:numId w:val="5"/>
        </w:numPr>
        <w:tabs>
          <w:tab w:val="left" w:pos="360"/>
          <w:tab w:val="left" w:pos="720"/>
        </w:tabs>
        <w:suppressAutoHyphens/>
        <w:autoSpaceDE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 Used</w:t>
      </w:r>
      <w:r>
        <w:rPr>
          <w:rFonts w:ascii="Cambria" w:hAnsi="Cambria"/>
          <w:b/>
        </w:rPr>
        <w:t xml:space="preserve"> Containerization</w:t>
      </w:r>
      <w:r>
        <w:rPr>
          <w:rFonts w:ascii="Cambria" w:hAnsi="Cambria"/>
        </w:rPr>
        <w:t xml:space="preserve"> technology such as </w:t>
      </w:r>
      <w:r>
        <w:rPr>
          <w:rFonts w:ascii="Cambria" w:hAnsi="Cambria"/>
          <w:b/>
        </w:rPr>
        <w:t>Docker</w:t>
      </w:r>
      <w:r>
        <w:rPr>
          <w:rFonts w:ascii="Cambria" w:hAnsi="Cambria"/>
        </w:rPr>
        <w:t xml:space="preserve"> for testing the application on the production level.</w:t>
      </w:r>
    </w:p>
    <w:p>
      <w:pPr>
        <w:widowControl w:val="0"/>
        <w:numPr>
          <w:ilvl w:val="0"/>
          <w:numId w:val="5"/>
        </w:numPr>
        <w:tabs>
          <w:tab w:val="left" w:pos="360"/>
          <w:tab w:val="left" w:pos="720"/>
        </w:tabs>
        <w:suppressAutoHyphens/>
        <w:autoSpaceDE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 Deployed application in </w:t>
      </w:r>
      <w:r>
        <w:rPr>
          <w:rFonts w:ascii="Cambria" w:hAnsi="Cambria"/>
          <w:b/>
          <w:bCs/>
        </w:rPr>
        <w:t>Kubernetes</w:t>
      </w:r>
      <w:r>
        <w:rPr>
          <w:rFonts w:ascii="Cambria" w:hAnsi="Cambria"/>
        </w:rPr>
        <w:t>. Hands on experience in dashboard for metrics.</w:t>
      </w:r>
    </w:p>
    <w:p>
      <w:pPr>
        <w:widowControl w:val="0"/>
        <w:numPr>
          <w:ilvl w:val="0"/>
          <w:numId w:val="5"/>
        </w:numPr>
        <w:tabs>
          <w:tab w:val="left" w:pos="360"/>
          <w:tab w:val="left" w:pos="720"/>
        </w:tabs>
        <w:suppressAutoHyphens/>
        <w:autoSpaceDE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 Setting </w:t>
      </w:r>
      <w:r>
        <w:rPr>
          <w:rFonts w:ascii="Cambria" w:hAnsi="Cambria"/>
          <w:b/>
        </w:rPr>
        <w:t>Cloud Watch</w:t>
      </w:r>
      <w:r>
        <w:rPr>
          <w:rFonts w:ascii="Cambria" w:hAnsi="Cambria"/>
        </w:rPr>
        <w:t xml:space="preserve"> Alarm for monitoring &amp; integrating it with ELB, EC2, Autoscale etc.</w:t>
      </w:r>
    </w:p>
    <w:p>
      <w:pPr>
        <w:widowControl w:val="0"/>
        <w:numPr>
          <w:ilvl w:val="0"/>
          <w:numId w:val="5"/>
        </w:numPr>
        <w:tabs>
          <w:tab w:val="left" w:pos="360"/>
          <w:tab w:val="left" w:pos="720"/>
        </w:tabs>
        <w:suppressAutoHyphens/>
        <w:autoSpaceDE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 Setting Auto scaling groups &amp; managing its policies.</w:t>
      </w:r>
    </w:p>
    <w:p>
      <w:pPr>
        <w:widowControl w:val="0"/>
        <w:numPr>
          <w:ilvl w:val="0"/>
          <w:numId w:val="5"/>
        </w:numPr>
        <w:tabs>
          <w:tab w:val="left" w:pos="360"/>
          <w:tab w:val="left" w:pos="720"/>
        </w:tabs>
        <w:suppressAutoHyphens/>
        <w:autoSpaceDE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 </w:t>
      </w:r>
      <w:r>
        <w:rPr>
          <w:rFonts w:ascii="Cambria" w:hAnsi="Cambria" w:eastAsia="Times New Roman"/>
          <w:color w:val="000000"/>
        </w:rPr>
        <w:t>Worked closely with Project Managers to understand the code/configuration release scope and status of the release.</w:t>
      </w:r>
    </w:p>
    <w:p>
      <w:pPr>
        <w:spacing w:after="0" w:line="240" w:lineRule="auto"/>
        <w:ind w:left="180"/>
        <w:jc w:val="both"/>
        <w:rPr>
          <w:rFonts w:ascii="Cambria" w:hAnsi="Cambria"/>
        </w:rPr>
      </w:pPr>
    </w:p>
    <w:p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>Environment:</w:t>
      </w:r>
      <w:r>
        <w:rPr>
          <w:rFonts w:ascii="Cambria" w:hAnsi="Cambria"/>
        </w:rPr>
        <w:t xml:space="preserve">  GIT, Ansible, Jenkins, Docker, AWS, VPC, EC2, Route53, EBS, SQL, ELB, Cloud watch, Jira, AWS CLI, AWS Auto Scaling, Unix/Linux, Shell </w:t>
      </w:r>
      <w:r>
        <w:rPr>
          <w:rFonts w:hint="default" w:ascii="Cambria" w:hAnsi="Cambria"/>
          <w:lang w:val="en-US"/>
        </w:rPr>
        <w:t>S</w:t>
      </w:r>
      <w:r>
        <w:rPr>
          <w:rFonts w:ascii="Cambria" w:hAnsi="Cambria"/>
        </w:rPr>
        <w:t>cripting.</w:t>
      </w:r>
    </w:p>
    <w:p>
      <w:pPr>
        <w:pStyle w:val="24"/>
        <w:rPr>
          <w:rFonts w:cs="Calibri"/>
          <w:b/>
        </w:rPr>
      </w:pPr>
      <w:r>
        <w:rPr>
          <w:rFonts w:cs="Calibri"/>
          <w:b/>
        </w:rPr>
        <w:tab/>
      </w:r>
    </w:p>
    <w:p>
      <w:pPr>
        <w:pStyle w:val="24"/>
        <w:rPr>
          <w:rFonts w:cs="Calibri"/>
          <w:b/>
        </w:rPr>
      </w:pPr>
      <w:r>
        <w:rPr>
          <w:rFonts w:cs="Calibri"/>
          <w:b/>
        </w:rPr>
        <w:drawing>
          <wp:inline distT="0" distB="0" distL="0" distR="0">
            <wp:extent cx="6371590" cy="2857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64" w:lineRule="auto"/>
        <w:rPr>
          <w:rFonts w:hint="default" w:ascii="Century Gothic" w:hAnsi="Century Gothic"/>
          <w:b/>
          <w:bCs/>
          <w:color w:val="002060"/>
          <w:lang w:val="en-US"/>
        </w:rPr>
      </w:pPr>
    </w:p>
    <w:p>
      <w:pPr>
        <w:spacing w:after="0" w:line="264" w:lineRule="auto"/>
        <w:rPr>
          <w:rFonts w:ascii="Century Gothic" w:hAnsi="Century Gothic"/>
          <w:b/>
          <w:color w:val="002060"/>
          <w:lang w:val="en-GB"/>
        </w:rPr>
      </w:pPr>
      <w:r>
        <w:rPr>
          <w:rFonts w:hint="default" w:ascii="Century Gothic" w:hAnsi="Century Gothic"/>
          <w:b/>
          <w:bCs/>
          <w:color w:val="002060"/>
          <w:lang w:val="en-US"/>
        </w:rPr>
        <w:t>HCL</w:t>
      </w:r>
      <w:r>
        <w:rPr>
          <w:rFonts w:ascii="Century Gothic" w:hAnsi="Century Gothic"/>
          <w:b/>
          <w:bCs/>
          <w:color w:val="002060"/>
          <w:lang w:val="en-GB"/>
        </w:rPr>
        <w:t xml:space="preserve"> </w:t>
      </w:r>
      <w:r>
        <w:rPr>
          <w:rFonts w:ascii="Century Gothic" w:hAnsi="Century Gothic" w:cs="Calibri"/>
        </w:rPr>
        <w:t xml:space="preserve">– Bangalore </w:t>
      </w:r>
      <w:r>
        <w:rPr>
          <w:rFonts w:ascii="Century Gothic" w:hAnsi="Century Gothic" w:cs="Calibri"/>
        </w:rPr>
        <w:tab/>
      </w:r>
      <w:r>
        <w:rPr>
          <w:rFonts w:ascii="Century Gothic" w:hAnsi="Century Gothic"/>
          <w:b/>
          <w:bCs/>
          <w:color w:val="002060"/>
          <w:lang w:val="en-GB"/>
        </w:rPr>
        <w:tab/>
      </w:r>
      <w:r>
        <w:rPr>
          <w:rFonts w:ascii="Century Gothic" w:hAnsi="Century Gothic"/>
          <w:b/>
          <w:bCs/>
          <w:color w:val="002060"/>
          <w:lang w:val="en-GB"/>
        </w:rPr>
        <w:tab/>
      </w:r>
      <w:r>
        <w:rPr>
          <w:rFonts w:ascii="Century Gothic" w:hAnsi="Century Gothic"/>
          <w:b/>
          <w:bCs/>
          <w:color w:val="002060"/>
          <w:lang w:val="en-GB"/>
        </w:rPr>
        <w:t xml:space="preserve">     </w:t>
      </w:r>
      <w:r>
        <w:rPr>
          <w:rFonts w:ascii="Century Gothic" w:hAnsi="Century Gothic"/>
          <w:color w:val="000000"/>
        </w:rPr>
        <w:tab/>
      </w:r>
      <w:r>
        <w:rPr>
          <w:rFonts w:ascii="Century Gothic" w:hAnsi="Century Gothic"/>
          <w:color w:val="000000"/>
        </w:rPr>
        <w:tab/>
      </w:r>
      <w:r>
        <w:rPr>
          <w:rFonts w:hint="default" w:ascii="Century Gothic" w:hAnsi="Century Gothic"/>
          <w:color w:val="000000"/>
          <w:lang w:val="en-US"/>
        </w:rPr>
        <w:t xml:space="preserve">                     </w:t>
      </w:r>
      <w:r>
        <w:rPr>
          <w:rFonts w:ascii="Cambria" w:hAnsi="Cambria"/>
          <w:b/>
        </w:rPr>
        <w:t xml:space="preserve">April </w:t>
      </w:r>
      <w:r>
        <w:rPr>
          <w:rFonts w:ascii="Cambria" w:hAnsi="Cambria"/>
          <w:b/>
          <w:bCs/>
        </w:rPr>
        <w:t>2019 to March 2020</w:t>
      </w:r>
    </w:p>
    <w:p>
      <w:pPr>
        <w:spacing w:after="0" w:line="24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Systems Engineer</w:t>
      </w:r>
    </w:p>
    <w:p>
      <w:pPr>
        <w:pStyle w:val="24"/>
        <w:spacing w:line="264" w:lineRule="auto"/>
        <w:jc w:val="both"/>
        <w:rPr>
          <w:rFonts w:ascii="Century Gothic" w:hAnsi="Century Gothic" w:cs="Calibri"/>
          <w:i/>
          <w:sz w:val="18"/>
          <w:szCs w:val="18"/>
        </w:rPr>
      </w:pPr>
    </w:p>
    <w:p>
      <w:pPr>
        <w:shd w:val="clear" w:color="auto" w:fill="FFFFFF"/>
        <w:spacing w:after="75" w:line="240" w:lineRule="auto"/>
        <w:rPr>
          <w:rFonts w:ascii="Cambria" w:hAnsi="Cambria" w:eastAsia="Times New Roman" w:cs="Calibri"/>
          <w:b/>
          <w:bCs/>
          <w:color w:val="000000"/>
          <w:sz w:val="20"/>
          <w:szCs w:val="20"/>
        </w:rPr>
      </w:pPr>
    </w:p>
    <w:p>
      <w:pPr>
        <w:shd w:val="clear" w:color="auto" w:fill="FFFFFF"/>
        <w:spacing w:after="75" w:line="240" w:lineRule="auto"/>
        <w:rPr>
          <w:rFonts w:ascii="Cambria" w:hAnsi="Cambria" w:eastAsia="Times New Roman" w:cs="Times"/>
          <w:b/>
          <w:bCs/>
          <w:color w:val="000000"/>
        </w:rPr>
      </w:pPr>
      <w:r>
        <w:rPr>
          <w:rFonts w:ascii="Cambria" w:hAnsi="Cambria" w:eastAsia="Times New Roman" w:cs="Times"/>
          <w:b/>
          <w:bCs/>
          <w:color w:val="333333"/>
          <w:u w:val="single"/>
        </w:rPr>
        <w:t>Responsibilities:</w:t>
      </w:r>
    </w:p>
    <w:p>
      <w:pPr>
        <w:pStyle w:val="26"/>
        <w:numPr>
          <w:ilvl w:val="0"/>
          <w:numId w:val="6"/>
        </w:numPr>
        <w:shd w:val="clear" w:color="auto" w:fill="FFFFFF"/>
        <w:spacing w:before="150" w:after="75" w:line="240" w:lineRule="auto"/>
        <w:ind w:left="450"/>
        <w:jc w:val="both"/>
        <w:rPr>
          <w:rFonts w:ascii="Cambria" w:hAnsi="Cambria" w:eastAsia="Times New Roman" w:cs="Times"/>
          <w:color w:val="000000"/>
        </w:rPr>
      </w:pPr>
      <w:r>
        <w:rPr>
          <w:rFonts w:ascii="Cambria" w:hAnsi="Cambria" w:eastAsia="Times New Roman" w:cs="Times"/>
          <w:color w:val="000000"/>
        </w:rPr>
        <w:t>Hands-on experience deploying and administering systems in Cloud environments. </w:t>
      </w:r>
    </w:p>
    <w:p>
      <w:pPr>
        <w:pStyle w:val="26"/>
        <w:numPr>
          <w:ilvl w:val="0"/>
          <w:numId w:val="6"/>
        </w:numPr>
        <w:shd w:val="clear" w:color="auto" w:fill="FFFFFF"/>
        <w:spacing w:before="150" w:after="75" w:line="240" w:lineRule="auto"/>
        <w:ind w:left="450"/>
        <w:jc w:val="both"/>
        <w:rPr>
          <w:rFonts w:ascii="Cambria" w:hAnsi="Cambria" w:eastAsia="Times New Roman" w:cs="Times"/>
          <w:color w:val="000000"/>
        </w:rPr>
      </w:pPr>
      <w:r>
        <w:rPr>
          <w:rFonts w:ascii="Cambria" w:hAnsi="Cambria" w:eastAsia="Times New Roman" w:cs="Times"/>
          <w:color w:val="000000"/>
        </w:rPr>
        <w:t>Migrating Services from On-premise to AWS cloud Environments. </w:t>
      </w:r>
    </w:p>
    <w:p>
      <w:pPr>
        <w:pStyle w:val="26"/>
        <w:numPr>
          <w:ilvl w:val="0"/>
          <w:numId w:val="6"/>
        </w:numPr>
        <w:shd w:val="clear" w:color="auto" w:fill="FFFFFF"/>
        <w:spacing w:before="150" w:after="75" w:line="240" w:lineRule="auto"/>
        <w:ind w:left="450"/>
        <w:jc w:val="both"/>
        <w:rPr>
          <w:rFonts w:ascii="Cambria" w:hAnsi="Cambria" w:eastAsia="Times New Roman" w:cs="Times"/>
          <w:color w:val="000000"/>
        </w:rPr>
      </w:pPr>
      <w:r>
        <w:rPr>
          <w:rFonts w:ascii="Cambria" w:hAnsi="Cambria" w:eastAsia="Times New Roman" w:cs="Times"/>
          <w:color w:val="000000"/>
        </w:rPr>
        <w:t xml:space="preserve">Performed Linux deployments utilizing </w:t>
      </w:r>
      <w:r>
        <w:rPr>
          <w:rFonts w:ascii="Cambria" w:hAnsi="Cambria" w:eastAsia="Times New Roman" w:cs="Times"/>
          <w:b/>
          <w:bCs/>
          <w:color w:val="000000"/>
        </w:rPr>
        <w:t>Ansible</w:t>
      </w:r>
      <w:r>
        <w:rPr>
          <w:rFonts w:ascii="Cambria" w:hAnsi="Cambria" w:eastAsia="Times New Roman" w:cs="Times"/>
          <w:color w:val="000000"/>
        </w:rPr>
        <w:t xml:space="preserve"> with scalability in Amazon Web Services (AWS). </w:t>
      </w:r>
    </w:p>
    <w:p>
      <w:pPr>
        <w:pStyle w:val="26"/>
        <w:numPr>
          <w:ilvl w:val="0"/>
          <w:numId w:val="6"/>
        </w:numPr>
        <w:shd w:val="clear" w:color="auto" w:fill="FFFFFF"/>
        <w:spacing w:before="150" w:after="75" w:line="240" w:lineRule="auto"/>
        <w:ind w:left="450"/>
        <w:jc w:val="both"/>
        <w:rPr>
          <w:rFonts w:ascii="Cambria" w:hAnsi="Cambria" w:eastAsia="Times New Roman" w:cs="Times"/>
          <w:color w:val="000000"/>
        </w:rPr>
      </w:pPr>
      <w:r>
        <w:rPr>
          <w:rFonts w:ascii="Cambria" w:hAnsi="Cambria" w:eastAsia="Times New Roman" w:cs="Times"/>
          <w:color w:val="000000"/>
        </w:rPr>
        <w:t xml:space="preserve">Created Jobs in Jenkins and set up global permission and scheduling jobs in </w:t>
      </w:r>
      <w:r>
        <w:rPr>
          <w:rFonts w:ascii="Cambria" w:hAnsi="Cambria" w:eastAsia="Times New Roman" w:cs="Times"/>
          <w:b/>
          <w:bCs/>
          <w:color w:val="000000"/>
        </w:rPr>
        <w:t>pole SCM</w:t>
      </w:r>
      <w:r>
        <w:rPr>
          <w:rFonts w:ascii="Cambria" w:hAnsi="Cambria" w:eastAsia="Times New Roman" w:cs="Times"/>
          <w:color w:val="000000"/>
        </w:rPr>
        <w:t>. </w:t>
      </w:r>
    </w:p>
    <w:p>
      <w:pPr>
        <w:pStyle w:val="26"/>
        <w:numPr>
          <w:ilvl w:val="0"/>
          <w:numId w:val="6"/>
        </w:numPr>
        <w:shd w:val="clear" w:color="auto" w:fill="FFFFFF"/>
        <w:spacing w:before="150" w:after="75" w:line="240" w:lineRule="auto"/>
        <w:ind w:left="450"/>
        <w:jc w:val="both"/>
        <w:rPr>
          <w:rFonts w:ascii="Cambria" w:hAnsi="Cambria" w:eastAsia="Times New Roman" w:cs="Times"/>
          <w:color w:val="000000"/>
        </w:rPr>
      </w:pPr>
      <w:r>
        <w:rPr>
          <w:rFonts w:ascii="Cambria" w:hAnsi="Cambria" w:eastAsia="Times New Roman" w:cs="Times"/>
          <w:color w:val="000000"/>
        </w:rPr>
        <w:t xml:space="preserve">Hands on involvement in Amazon Web Services (AWS) provisioning and great information of AWS administrations like </w:t>
      </w:r>
      <w:r>
        <w:rPr>
          <w:rFonts w:ascii="Cambria" w:hAnsi="Cambria" w:eastAsia="Times New Roman" w:cs="Times"/>
          <w:b/>
          <w:bCs/>
          <w:color w:val="000000"/>
        </w:rPr>
        <w:t>EC2, S3, Glacier, ELB (Load Balancers), RDS, SNS, and EBS</w:t>
      </w:r>
      <w:r>
        <w:rPr>
          <w:rFonts w:ascii="Cambria" w:hAnsi="Cambria" w:eastAsia="Times New Roman" w:cs="Times"/>
          <w:color w:val="000000"/>
        </w:rPr>
        <w:t xml:space="preserve"> and so on. </w:t>
      </w:r>
    </w:p>
    <w:p>
      <w:pPr>
        <w:pStyle w:val="26"/>
        <w:numPr>
          <w:ilvl w:val="0"/>
          <w:numId w:val="6"/>
        </w:numPr>
        <w:shd w:val="clear" w:color="auto" w:fill="FFFFFF"/>
        <w:spacing w:before="150" w:after="75" w:line="240" w:lineRule="auto"/>
        <w:ind w:left="450"/>
        <w:jc w:val="both"/>
        <w:rPr>
          <w:rFonts w:ascii="Cambria" w:hAnsi="Cambria" w:eastAsia="Times New Roman" w:cs="Times"/>
          <w:color w:val="000000"/>
        </w:rPr>
      </w:pPr>
      <w:r>
        <w:rPr>
          <w:rFonts w:ascii="Cambria" w:hAnsi="Cambria" w:eastAsia="Times New Roman" w:cs="Times"/>
          <w:color w:val="000000"/>
        </w:rPr>
        <w:t xml:space="preserve">Administration and Configuration management of version control systems </w:t>
      </w:r>
      <w:r>
        <w:rPr>
          <w:rFonts w:ascii="Cambria" w:hAnsi="Cambria" w:eastAsia="Times New Roman" w:cs="Times"/>
          <w:b/>
          <w:bCs/>
          <w:color w:val="000000"/>
        </w:rPr>
        <w:t>GitLab.</w:t>
      </w:r>
    </w:p>
    <w:p>
      <w:pPr>
        <w:pStyle w:val="26"/>
        <w:numPr>
          <w:ilvl w:val="0"/>
          <w:numId w:val="6"/>
        </w:numPr>
        <w:shd w:val="clear" w:color="auto" w:fill="FFFFFF"/>
        <w:spacing w:before="150" w:after="75" w:line="240" w:lineRule="auto"/>
        <w:ind w:left="450"/>
        <w:jc w:val="both"/>
        <w:rPr>
          <w:rFonts w:ascii="Cambria" w:hAnsi="Cambria" w:eastAsia="Times New Roman" w:cs="Times"/>
          <w:color w:val="000000"/>
        </w:rPr>
      </w:pPr>
      <w:r>
        <w:rPr>
          <w:rFonts w:ascii="Cambria" w:hAnsi="Cambria" w:eastAsia="Times New Roman" w:cs="Times"/>
          <w:color w:val="000000"/>
        </w:rPr>
        <w:t xml:space="preserve">Developed and maintained the </w:t>
      </w:r>
      <w:r>
        <w:rPr>
          <w:rFonts w:ascii="Cambria" w:hAnsi="Cambria" w:eastAsia="Times New Roman" w:cs="Times"/>
          <w:b/>
          <w:bCs/>
          <w:color w:val="000000"/>
        </w:rPr>
        <w:t>continuous integration</w:t>
      </w:r>
      <w:r>
        <w:rPr>
          <w:rFonts w:ascii="Cambria" w:hAnsi="Cambria" w:eastAsia="Times New Roman" w:cs="Times"/>
          <w:color w:val="000000"/>
        </w:rPr>
        <w:t xml:space="preserve"> and </w:t>
      </w:r>
      <w:r>
        <w:rPr>
          <w:rFonts w:ascii="Cambria" w:hAnsi="Cambria" w:eastAsia="Times New Roman" w:cs="Times"/>
          <w:b/>
          <w:bCs/>
          <w:color w:val="000000"/>
        </w:rPr>
        <w:t>deployment</w:t>
      </w:r>
      <w:r>
        <w:rPr>
          <w:rFonts w:ascii="Cambria" w:hAnsi="Cambria" w:eastAsia="Times New Roman" w:cs="Times"/>
          <w:color w:val="000000"/>
        </w:rPr>
        <w:t xml:space="preserve"> systems using </w:t>
      </w:r>
      <w:r>
        <w:rPr>
          <w:rFonts w:ascii="Cambria" w:hAnsi="Cambria" w:eastAsia="Times New Roman" w:cs="Times"/>
          <w:b/>
          <w:bCs/>
          <w:color w:val="000000"/>
        </w:rPr>
        <w:t>Jenkins</w:t>
      </w:r>
      <w:r>
        <w:rPr>
          <w:rFonts w:ascii="Cambria" w:hAnsi="Cambria" w:eastAsia="Times New Roman" w:cs="Times"/>
          <w:color w:val="000000"/>
        </w:rPr>
        <w:t>. </w:t>
      </w:r>
    </w:p>
    <w:p>
      <w:pPr>
        <w:pStyle w:val="26"/>
        <w:numPr>
          <w:ilvl w:val="0"/>
          <w:numId w:val="6"/>
        </w:numPr>
        <w:shd w:val="clear" w:color="auto" w:fill="FFFFFF"/>
        <w:spacing w:before="150" w:after="75" w:line="240" w:lineRule="auto"/>
        <w:ind w:left="450"/>
        <w:jc w:val="both"/>
        <w:rPr>
          <w:rFonts w:ascii="Cambria" w:hAnsi="Cambria" w:eastAsia="Times New Roman" w:cs="Times"/>
          <w:color w:val="000000"/>
        </w:rPr>
      </w:pPr>
      <w:r>
        <w:rPr>
          <w:rFonts w:ascii="Cambria" w:hAnsi="Cambria" w:eastAsia="Times New Roman" w:cs="Times"/>
          <w:color w:val="000000"/>
        </w:rPr>
        <w:t>Identify new tools/technologies that will make the release and SCM process more efficient, repeatable, reliable, and cost effective. </w:t>
      </w:r>
    </w:p>
    <w:p>
      <w:pPr>
        <w:pStyle w:val="26"/>
        <w:numPr>
          <w:ilvl w:val="0"/>
          <w:numId w:val="6"/>
        </w:numPr>
        <w:shd w:val="clear" w:color="auto" w:fill="FFFFFF"/>
        <w:spacing w:before="150" w:after="75" w:line="240" w:lineRule="auto"/>
        <w:ind w:left="450"/>
        <w:jc w:val="both"/>
        <w:rPr>
          <w:rFonts w:ascii="Cambria" w:hAnsi="Cambria" w:eastAsia="Times New Roman" w:cs="Times"/>
          <w:color w:val="000000"/>
        </w:rPr>
      </w:pPr>
      <w:r>
        <w:rPr>
          <w:rFonts w:ascii="Cambria" w:hAnsi="Cambria" w:eastAsia="Times New Roman" w:cs="Times"/>
          <w:color w:val="000000"/>
        </w:rPr>
        <w:t>Also worked on Utilization of Cloud formation by creating DevOps processes for the consistent and reliable deployment methodologies. </w:t>
      </w:r>
    </w:p>
    <w:p>
      <w:pPr>
        <w:pStyle w:val="26"/>
        <w:numPr>
          <w:ilvl w:val="0"/>
          <w:numId w:val="6"/>
        </w:numPr>
        <w:shd w:val="clear" w:color="auto" w:fill="FFFFFF"/>
        <w:spacing w:before="150" w:after="75" w:line="240" w:lineRule="auto"/>
        <w:ind w:left="450"/>
        <w:jc w:val="both"/>
        <w:rPr>
          <w:rFonts w:ascii="Cambria" w:hAnsi="Cambria" w:eastAsia="Times New Roman" w:cs="Times"/>
          <w:color w:val="000000"/>
        </w:rPr>
      </w:pPr>
      <w:r>
        <w:rPr>
          <w:rFonts w:ascii="Cambria" w:hAnsi="Cambria" w:eastAsia="Times New Roman" w:cs="Times"/>
          <w:color w:val="000000"/>
        </w:rPr>
        <w:t xml:space="preserve">Supported integrating GIT into the </w:t>
      </w:r>
      <w:r>
        <w:rPr>
          <w:rFonts w:ascii="Cambria" w:hAnsi="Cambria" w:eastAsia="Times New Roman" w:cs="Times"/>
          <w:b/>
          <w:bCs/>
          <w:color w:val="000000"/>
        </w:rPr>
        <w:t>continuous Integration (CI)</w:t>
      </w:r>
      <w:r>
        <w:rPr>
          <w:rFonts w:ascii="Cambria" w:hAnsi="Cambria" w:eastAsia="Times New Roman" w:cs="Times"/>
          <w:color w:val="000000"/>
        </w:rPr>
        <w:t xml:space="preserve"> environment along with Jenkins.</w:t>
      </w:r>
    </w:p>
    <w:p>
      <w:pPr>
        <w:pStyle w:val="26"/>
        <w:numPr>
          <w:ilvl w:val="0"/>
          <w:numId w:val="6"/>
        </w:numPr>
        <w:shd w:val="clear" w:color="auto" w:fill="FFFFFF"/>
        <w:spacing w:before="150" w:after="75" w:line="240" w:lineRule="auto"/>
        <w:ind w:left="450"/>
        <w:jc w:val="both"/>
        <w:rPr>
          <w:rFonts w:ascii="Cambria" w:hAnsi="Cambria" w:eastAsia="Times New Roman" w:cs="Times"/>
          <w:color w:val="000000"/>
        </w:rPr>
      </w:pPr>
      <w:r>
        <w:rPr>
          <w:rFonts w:ascii="Cambria" w:hAnsi="Cambria" w:eastAsia="Times New Roman" w:cs="Times"/>
          <w:color w:val="000000"/>
        </w:rPr>
        <w:t xml:space="preserve">Implemented </w:t>
      </w:r>
      <w:r>
        <w:rPr>
          <w:rFonts w:ascii="Cambria" w:hAnsi="Cambria" w:eastAsia="Times New Roman" w:cs="Times"/>
          <w:b/>
          <w:bCs/>
          <w:color w:val="000000"/>
        </w:rPr>
        <w:t>CI/CD</w:t>
      </w:r>
      <w:r>
        <w:rPr>
          <w:rFonts w:ascii="Cambria" w:hAnsi="Cambria" w:eastAsia="Times New Roman" w:cs="Times"/>
          <w:color w:val="000000"/>
        </w:rPr>
        <w:t xml:space="preserve"> using </w:t>
      </w:r>
      <w:r>
        <w:rPr>
          <w:rFonts w:ascii="Cambria" w:hAnsi="Cambria" w:eastAsia="Times New Roman" w:cs="Times"/>
          <w:b/>
          <w:bCs/>
          <w:color w:val="000000"/>
        </w:rPr>
        <w:t>Dockers</w:t>
      </w:r>
      <w:r>
        <w:rPr>
          <w:rFonts w:ascii="Cambria" w:hAnsi="Cambria" w:eastAsia="Times New Roman" w:cs="Times"/>
          <w:color w:val="000000"/>
        </w:rPr>
        <w:t xml:space="preserve">, </w:t>
      </w:r>
      <w:r>
        <w:rPr>
          <w:rFonts w:ascii="Cambria" w:hAnsi="Cambria" w:eastAsia="Times New Roman" w:cs="Times"/>
          <w:b/>
          <w:bCs/>
          <w:color w:val="000000"/>
        </w:rPr>
        <w:t>GitHub, AWS</w:t>
      </w:r>
      <w:r>
        <w:rPr>
          <w:rFonts w:hint="default" w:ascii="Cambria" w:hAnsi="Cambria" w:eastAsia="Times New Roman" w:cs="Times"/>
          <w:b/>
          <w:bCs/>
          <w:color w:val="000000"/>
          <w:lang w:val="en-US"/>
        </w:rPr>
        <w:t>,</w:t>
      </w:r>
      <w:r>
        <w:rPr>
          <w:rFonts w:ascii="Cambria" w:hAnsi="Cambria" w:eastAsia="Times New Roman" w:cs="Times"/>
          <w:b/>
          <w:bCs/>
          <w:color w:val="000000"/>
        </w:rPr>
        <w:t xml:space="preserve"> ECR and Kubernetes</w:t>
      </w:r>
      <w:r>
        <w:rPr>
          <w:rFonts w:ascii="Cambria" w:hAnsi="Cambria" w:eastAsia="Times New Roman" w:cs="Times"/>
          <w:color w:val="000000"/>
        </w:rPr>
        <w:t xml:space="preserve"> to test, build and deploy services.</w:t>
      </w:r>
    </w:p>
    <w:p>
      <w:pPr>
        <w:pStyle w:val="26"/>
        <w:numPr>
          <w:ilvl w:val="0"/>
          <w:numId w:val="6"/>
        </w:numPr>
        <w:shd w:val="clear" w:color="auto" w:fill="FFFFFF"/>
        <w:spacing w:before="150" w:after="75" w:line="240" w:lineRule="auto"/>
        <w:ind w:left="450"/>
        <w:jc w:val="both"/>
        <w:rPr>
          <w:rFonts w:ascii="Cambria" w:hAnsi="Cambria" w:eastAsia="Times New Roman" w:cs="Times"/>
          <w:color w:val="000000"/>
        </w:rPr>
      </w:pPr>
      <w:r>
        <w:rPr>
          <w:rFonts w:ascii="Cambria" w:hAnsi="Cambria" w:eastAsia="Times New Roman" w:cs="Times"/>
          <w:color w:val="000000"/>
        </w:rPr>
        <w:t>Responsible for scheduling release promotions to Test, Training, Validation, Production and DR environments and preparing Release Notes. </w:t>
      </w:r>
    </w:p>
    <w:p>
      <w:pPr>
        <w:pStyle w:val="26"/>
        <w:numPr>
          <w:ilvl w:val="0"/>
          <w:numId w:val="6"/>
        </w:numPr>
        <w:shd w:val="clear" w:color="auto" w:fill="FFFFFF"/>
        <w:spacing w:before="150" w:after="75" w:line="240" w:lineRule="auto"/>
        <w:ind w:left="450"/>
        <w:jc w:val="both"/>
        <w:rPr>
          <w:rFonts w:ascii="Cambria" w:hAnsi="Cambria" w:eastAsia="Times New Roman" w:cs="Times"/>
          <w:color w:val="000000"/>
        </w:rPr>
      </w:pPr>
      <w:r>
        <w:rPr>
          <w:rFonts w:ascii="Cambria" w:hAnsi="Cambria" w:eastAsia="Times New Roman" w:cs="Times"/>
          <w:color w:val="000000"/>
        </w:rPr>
        <w:t>Designed and implemented fully automated server build management, monitoring and deployment solutions spanning multiple platforms, tools and technologies including Jenkins Nodes/Agent. </w:t>
      </w:r>
    </w:p>
    <w:p>
      <w:pPr>
        <w:pStyle w:val="26"/>
        <w:numPr>
          <w:ilvl w:val="0"/>
          <w:numId w:val="6"/>
        </w:numPr>
        <w:shd w:val="clear" w:color="auto" w:fill="FFFFFF"/>
        <w:spacing w:before="150" w:after="75" w:line="240" w:lineRule="auto"/>
        <w:ind w:left="450"/>
        <w:jc w:val="both"/>
        <w:rPr>
          <w:rFonts w:ascii="Cambria" w:hAnsi="Cambria" w:eastAsia="Times New Roman" w:cs="Times"/>
          <w:color w:val="000000"/>
        </w:rPr>
      </w:pPr>
      <w:r>
        <w:rPr>
          <w:rFonts w:ascii="Cambria" w:hAnsi="Cambria" w:eastAsia="Times New Roman" w:cs="Times"/>
          <w:color w:val="000000"/>
        </w:rPr>
        <w:t xml:space="preserve">Worked on creating and maintaining </w:t>
      </w:r>
      <w:r>
        <w:rPr>
          <w:rFonts w:ascii="Cambria" w:hAnsi="Cambria" w:eastAsia="Times New Roman" w:cs="Times"/>
          <w:b/>
          <w:bCs/>
          <w:color w:val="000000"/>
        </w:rPr>
        <w:t>Docker Images and containers</w:t>
      </w:r>
      <w:r>
        <w:rPr>
          <w:rFonts w:ascii="Cambria" w:hAnsi="Cambria" w:eastAsia="Times New Roman" w:cs="Times"/>
          <w:color w:val="000000"/>
        </w:rPr>
        <w:t>. </w:t>
      </w:r>
    </w:p>
    <w:p>
      <w:pPr>
        <w:pStyle w:val="26"/>
        <w:numPr>
          <w:ilvl w:val="0"/>
          <w:numId w:val="6"/>
        </w:numPr>
        <w:shd w:val="clear" w:color="auto" w:fill="FFFFFF"/>
        <w:spacing w:before="150" w:after="75" w:line="240" w:lineRule="auto"/>
        <w:ind w:left="450"/>
        <w:jc w:val="both"/>
        <w:rPr>
          <w:rFonts w:ascii="Cambria" w:hAnsi="Cambria" w:eastAsia="Times New Roman" w:cs="Times"/>
          <w:color w:val="000000"/>
        </w:rPr>
      </w:pPr>
      <w:r>
        <w:rPr>
          <w:rFonts w:ascii="Cambria" w:hAnsi="Cambria" w:eastAsia="Times New Roman" w:cs="Times"/>
          <w:color w:val="000000"/>
        </w:rPr>
        <w:t>Collaborated with development support teams to setup a continuous delivery environment with the use of Docker. </w:t>
      </w:r>
    </w:p>
    <w:p>
      <w:pPr>
        <w:pStyle w:val="26"/>
        <w:numPr>
          <w:ilvl w:val="0"/>
          <w:numId w:val="6"/>
        </w:numPr>
        <w:shd w:val="clear" w:color="auto" w:fill="FFFFFF"/>
        <w:spacing w:before="150" w:after="75" w:line="240" w:lineRule="auto"/>
        <w:ind w:left="450"/>
        <w:jc w:val="both"/>
        <w:rPr>
          <w:rFonts w:ascii="Cambria" w:hAnsi="Cambria" w:eastAsia="Times New Roman" w:cs="Times"/>
          <w:color w:val="000000"/>
        </w:rPr>
      </w:pPr>
      <w:r>
        <w:rPr>
          <w:rFonts w:ascii="Cambria" w:hAnsi="Cambria" w:eastAsia="Times New Roman" w:cs="Times"/>
          <w:color w:val="000000"/>
        </w:rPr>
        <w:t xml:space="preserve">Used </w:t>
      </w:r>
      <w:r>
        <w:rPr>
          <w:rFonts w:ascii="Cambria" w:hAnsi="Cambria" w:eastAsia="Times New Roman" w:cs="Times"/>
          <w:b/>
          <w:bCs/>
          <w:color w:val="000000"/>
        </w:rPr>
        <w:t>Ansible</w:t>
      </w:r>
      <w:r>
        <w:rPr>
          <w:rFonts w:ascii="Cambria" w:hAnsi="Cambria" w:eastAsia="Times New Roman" w:cs="Times"/>
          <w:color w:val="000000"/>
        </w:rPr>
        <w:t xml:space="preserve"> and other configuration management tools to deploy consistent infrastructure code across multiple environments. </w:t>
      </w:r>
    </w:p>
    <w:p>
      <w:pPr>
        <w:pStyle w:val="26"/>
        <w:numPr>
          <w:ilvl w:val="0"/>
          <w:numId w:val="6"/>
        </w:numPr>
        <w:shd w:val="clear" w:color="auto" w:fill="FFFFFF"/>
        <w:spacing w:before="150" w:after="75" w:line="240" w:lineRule="auto"/>
        <w:ind w:left="450"/>
        <w:jc w:val="both"/>
        <w:rPr>
          <w:rFonts w:ascii="Cambria" w:hAnsi="Cambria" w:eastAsia="Times New Roman" w:cs="Times"/>
          <w:color w:val="000000"/>
        </w:rPr>
      </w:pPr>
      <w:r>
        <w:rPr>
          <w:rFonts w:ascii="Cambria" w:hAnsi="Cambria" w:eastAsia="Times New Roman" w:cs="Times"/>
          <w:color w:val="000000"/>
        </w:rPr>
        <w:t>Worked on monitoring, apps deployment, Amazon Storage and Amazon EBS (</w:t>
      </w:r>
      <w:r>
        <w:rPr>
          <w:rFonts w:hint="default" w:ascii="Cambria" w:hAnsi="Cambria" w:eastAsia="Times New Roman" w:cs="Times"/>
          <w:color w:val="000000"/>
          <w:lang w:val="en-US"/>
        </w:rPr>
        <w:t>Block</w:t>
      </w:r>
      <w:r>
        <w:rPr>
          <w:rFonts w:ascii="Cambria" w:hAnsi="Cambria" w:eastAsia="Times New Roman" w:cs="Times"/>
          <w:color w:val="000000"/>
        </w:rPr>
        <w:t xml:space="preserve"> storage). </w:t>
      </w:r>
    </w:p>
    <w:p>
      <w:pPr>
        <w:pStyle w:val="26"/>
        <w:numPr>
          <w:ilvl w:val="0"/>
          <w:numId w:val="6"/>
        </w:numPr>
        <w:shd w:val="clear" w:color="auto" w:fill="FFFFFF"/>
        <w:spacing w:before="150" w:after="75" w:line="240" w:lineRule="auto"/>
        <w:ind w:left="450"/>
        <w:jc w:val="both"/>
        <w:rPr>
          <w:rFonts w:ascii="Cambria" w:hAnsi="Cambria" w:eastAsia="Times New Roman" w:cs="Times"/>
          <w:color w:val="000000"/>
        </w:rPr>
      </w:pPr>
      <w:r>
        <w:rPr>
          <w:rFonts w:ascii="Cambria" w:hAnsi="Cambria" w:eastAsia="Times New Roman" w:cs="Times"/>
          <w:color w:val="000000"/>
        </w:rPr>
        <w:t>Automated the build and release management process including monitoring changed between releases. </w:t>
      </w:r>
    </w:p>
    <w:p>
      <w:pPr>
        <w:shd w:val="clear" w:color="auto" w:fill="FFFFFF"/>
        <w:spacing w:before="150" w:after="75" w:line="240" w:lineRule="auto"/>
        <w:rPr>
          <w:rFonts w:hint="default" w:ascii="Cambria" w:hAnsi="Cambria" w:eastAsia="Times New Roman" w:cs="Times"/>
          <w:color w:val="333333"/>
          <w:lang w:val="en-US"/>
        </w:rPr>
      </w:pPr>
      <w:r>
        <w:rPr>
          <w:rFonts w:ascii="Cambria" w:hAnsi="Cambria" w:eastAsia="Times New Roman" w:cs="Times"/>
          <w:b/>
          <w:color w:val="333333"/>
        </w:rPr>
        <w:t>Environment:</w:t>
      </w:r>
      <w:r>
        <w:rPr>
          <w:rFonts w:ascii="Cambria" w:hAnsi="Cambria" w:eastAsia="Times New Roman" w:cs="Times"/>
          <w:color w:val="333333"/>
        </w:rPr>
        <w:t xml:space="preserve"> GIT, Jenkins, Maven, AWS, EC2, RDS, EBS, Elastic Load Balancer, </w:t>
      </w:r>
      <w:r>
        <w:rPr>
          <w:rFonts w:hint="default" w:ascii="Cambria" w:hAnsi="Cambria" w:eastAsia="Times New Roman" w:cs="Times"/>
          <w:color w:val="333333"/>
          <w:lang w:val="en-US"/>
        </w:rPr>
        <w:t>Mobaxterm, Ansible, Docker, Kubernetes.</w:t>
      </w:r>
    </w:p>
    <w:p>
      <w:pPr>
        <w:pStyle w:val="24"/>
        <w:rPr>
          <w:rFonts w:ascii="Cambria" w:hAnsi="Cambria" w:cs="Calibri"/>
        </w:rPr>
      </w:pPr>
      <w:r>
        <w:rPr>
          <w:rFonts w:cs="Calibri"/>
          <w:b/>
        </w:rPr>
        <w:tab/>
      </w:r>
      <w:r>
        <w:rPr>
          <w:rFonts w:cs="Calibri"/>
          <w:b/>
        </w:rPr>
        <w:tab/>
      </w:r>
    </w:p>
    <w:p>
      <w:pPr>
        <w:pStyle w:val="24"/>
        <w:jc w:val="both"/>
        <w:rPr>
          <w:rFonts w:ascii="Century Gothic" w:hAnsi="Century Gothic"/>
          <w:b/>
          <w:color w:val="0070C0"/>
          <w:sz w:val="18"/>
          <w:szCs w:val="18"/>
          <w:lang w:val="en-IN"/>
        </w:rPr>
      </w:pPr>
      <w:r>
        <w:rPr>
          <w:lang w:val="en-IN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70485</wp:posOffset>
                </wp:positionV>
                <wp:extent cx="6339840" cy="0"/>
                <wp:effectExtent l="0" t="0" r="0" b="0"/>
                <wp:wrapNone/>
                <wp:docPr id="3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39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4" o:spid="_x0000_s1026" o:spt="32" type="#_x0000_t32" style="position:absolute;left:0pt;margin-left:0.3pt;margin-top:5.55pt;height:0pt;width:499.2pt;z-index:251659264;mso-width-relative:page;mso-height-relative:page;" filled="f" stroked="t" coordsize="21600,21600" o:gfxdata="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6hk7LNMAAAAGAQAADwAAAAAAAAABACAAAAAiAAAAZHJzL2Rvd25yZXYueG1sUEsBAhQAFAAA&#10;AAgAh07iQCLOVDW7AQAAgQMAAA4AAAAAAAAAAQAgAAAAIgEAAGRycy9lMm9Eb2MueG1sUEsFBgAA&#10;AAAGAAYAWQEAAE8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64" w:lineRule="auto"/>
        <w:rPr>
          <w:rFonts w:cs="Calibri"/>
        </w:rPr>
      </w:pPr>
      <w:r>
        <w:rPr>
          <w:rFonts w:hint="default" w:ascii="Century Gothic" w:hAnsi="Century Gothic"/>
          <w:b/>
          <w:color w:val="0070C0"/>
          <w:sz w:val="18"/>
          <w:szCs w:val="18"/>
          <w:lang w:val="en-US"/>
        </w:rPr>
        <w:t>HCL</w:t>
      </w:r>
      <w:r>
        <w:rPr>
          <w:rFonts w:ascii="Century Gothic" w:hAnsi="Century Gothic"/>
          <w:b/>
          <w:bCs/>
          <w:color w:val="000000"/>
          <w:lang w:val="en-GB"/>
        </w:rPr>
        <w:t xml:space="preserve"> </w:t>
      </w:r>
      <w:r>
        <w:rPr>
          <w:rFonts w:hint="default" w:ascii="Century Gothic" w:hAnsi="Century Gothic"/>
          <w:b/>
          <w:bCs/>
          <w:color w:val="000000"/>
          <w:lang w:val="en-US"/>
        </w:rPr>
        <w:t xml:space="preserve">                                                   </w:t>
      </w:r>
      <w:r>
        <w:rPr>
          <w:rFonts w:ascii="Century Gothic" w:hAnsi="Century Gothic"/>
          <w:b/>
          <w:bCs/>
          <w:color w:val="000000"/>
          <w:lang w:val="en-GB"/>
        </w:rPr>
        <w:t xml:space="preserve"> </w:t>
      </w:r>
      <w:r>
        <w:rPr>
          <w:rFonts w:ascii="Century Gothic" w:hAnsi="Century Gothic"/>
          <w:b/>
          <w:bCs/>
          <w:color w:val="000000"/>
          <w:lang w:val="en-GB"/>
        </w:rPr>
        <w:tab/>
      </w:r>
      <w:r>
        <w:rPr>
          <w:rFonts w:ascii="Century Gothic" w:hAnsi="Century Gothic"/>
          <w:b/>
          <w:bCs/>
          <w:color w:val="000000"/>
          <w:lang w:val="en-GB"/>
        </w:rPr>
        <w:tab/>
      </w:r>
      <w:r>
        <w:rPr>
          <w:rFonts w:ascii="Century Gothic" w:hAnsi="Century Gothic"/>
          <w:b/>
          <w:bCs/>
          <w:color w:val="000000"/>
          <w:lang w:val="en-GB"/>
        </w:rPr>
        <w:tab/>
      </w:r>
      <w:r>
        <w:rPr>
          <w:rFonts w:ascii="Century Gothic" w:hAnsi="Century Gothic"/>
          <w:b/>
          <w:bCs/>
          <w:color w:val="000000"/>
          <w:lang w:val="en-GB"/>
        </w:rPr>
        <w:tab/>
      </w:r>
      <w:r>
        <w:rPr>
          <w:rFonts w:ascii="Cambria" w:hAnsi="Cambria"/>
          <w:b/>
        </w:rPr>
        <w:t xml:space="preserve">July </w:t>
      </w:r>
      <w:r>
        <w:rPr>
          <w:rFonts w:ascii="Cambria" w:hAnsi="Cambria"/>
          <w:b/>
          <w:bCs/>
        </w:rPr>
        <w:t>2018 to April 2019</w:t>
      </w:r>
    </w:p>
    <w:p>
      <w:pPr>
        <w:spacing w:after="0" w:line="24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Build &amp; Release Engineer </w:t>
      </w:r>
    </w:p>
    <w:p>
      <w:pPr>
        <w:tabs>
          <w:tab w:val="left" w:pos="450"/>
        </w:tabs>
        <w:spacing w:before="100" w:beforeAutospacing="1" w:after="100" w:afterAutospacing="1" w:line="240" w:lineRule="auto"/>
        <w:rPr>
          <w:rFonts w:ascii="Cambria" w:hAnsi="Cambria" w:eastAsia="Times New Roman"/>
        </w:rPr>
      </w:pPr>
      <w:r>
        <w:rPr>
          <w:rFonts w:ascii="Cambria" w:hAnsi="Cambria" w:eastAsia="Times New Roman"/>
        </w:rPr>
        <w:t>I worked as Build &amp; Release Engineer in Quovantis Technologies. It is a product-based company. Mostly coordinating with respective team for problems with version control system and its integration with build system, schedule a release in the order of dependencies.</w:t>
      </w:r>
    </w:p>
    <w:p>
      <w:pPr>
        <w:numPr>
          <w:ilvl w:val="0"/>
          <w:numId w:val="7"/>
        </w:numPr>
        <w:tabs>
          <w:tab w:val="left" w:pos="450"/>
          <w:tab w:val="clear" w:pos="720"/>
        </w:tabs>
        <w:spacing w:before="100" w:beforeAutospacing="1" w:after="100" w:afterAutospacing="1" w:line="240" w:lineRule="auto"/>
        <w:ind w:left="450"/>
        <w:jc w:val="both"/>
        <w:rPr>
          <w:rFonts w:ascii="Cambria" w:hAnsi="Cambria" w:eastAsia="Times New Roman"/>
        </w:rPr>
      </w:pPr>
      <w:r>
        <w:rPr>
          <w:rFonts w:ascii="Cambria" w:hAnsi="Cambria" w:eastAsia="Times New Roman"/>
          <w:color w:val="000000"/>
        </w:rPr>
        <w:t>Responsible for versioning the source code, releasing binary files and tagging on source files and release files.</w:t>
      </w:r>
    </w:p>
    <w:p>
      <w:pPr>
        <w:numPr>
          <w:ilvl w:val="0"/>
          <w:numId w:val="7"/>
        </w:numPr>
        <w:tabs>
          <w:tab w:val="left" w:pos="450"/>
          <w:tab w:val="clear" w:pos="720"/>
        </w:tabs>
        <w:spacing w:before="100" w:beforeAutospacing="1" w:after="100" w:afterAutospacing="1" w:line="240" w:lineRule="auto"/>
        <w:ind w:left="450"/>
        <w:jc w:val="both"/>
        <w:rPr>
          <w:rFonts w:ascii="Cambria" w:hAnsi="Cambria" w:eastAsia="Times New Roman"/>
        </w:rPr>
      </w:pPr>
      <w:r>
        <w:rPr>
          <w:rFonts w:ascii="Cambria" w:hAnsi="Cambria"/>
          <w:bCs/>
        </w:rPr>
        <w:t>Creating a Jenkins Job and configuring Git Repo, compiling in Jenkins, Peeking into the Jenkins Workspace</w:t>
      </w:r>
      <w:r>
        <w:rPr>
          <w:rFonts w:ascii="Cambria" w:hAnsi="Cambria" w:eastAsia="Times New Roman"/>
        </w:rPr>
        <w:t>.</w:t>
      </w:r>
    </w:p>
    <w:p>
      <w:pPr>
        <w:numPr>
          <w:ilvl w:val="0"/>
          <w:numId w:val="7"/>
        </w:numPr>
        <w:tabs>
          <w:tab w:val="left" w:pos="450"/>
          <w:tab w:val="clear" w:pos="720"/>
        </w:tabs>
        <w:spacing w:before="100" w:beforeAutospacing="1" w:after="100" w:afterAutospacing="1" w:line="240" w:lineRule="auto"/>
        <w:ind w:left="450"/>
        <w:jc w:val="both"/>
        <w:rPr>
          <w:rFonts w:ascii="Cambria" w:hAnsi="Cambria" w:eastAsia="Times New Roman"/>
        </w:rPr>
      </w:pPr>
      <w:r>
        <w:rPr>
          <w:rFonts w:ascii="Cambria" w:hAnsi="Cambria"/>
          <w:bCs/>
        </w:rPr>
        <w:t xml:space="preserve">Used </w:t>
      </w:r>
      <w:r>
        <w:rPr>
          <w:rFonts w:ascii="Cambria" w:hAnsi="Cambria"/>
          <w:b/>
          <w:bCs/>
        </w:rPr>
        <w:t>Git</w:t>
      </w:r>
      <w:r>
        <w:rPr>
          <w:rFonts w:ascii="Cambria" w:hAnsi="Cambria"/>
          <w:bCs/>
        </w:rPr>
        <w:t xml:space="preserve"> for Software Configuration management and maintaining the versions, created and managed project repositories, performed branching, merging and tagging operations for Java and JEE Applications.</w:t>
      </w:r>
    </w:p>
    <w:p>
      <w:pPr>
        <w:numPr>
          <w:ilvl w:val="0"/>
          <w:numId w:val="7"/>
        </w:numPr>
        <w:tabs>
          <w:tab w:val="left" w:pos="450"/>
          <w:tab w:val="clear" w:pos="720"/>
        </w:tabs>
        <w:spacing w:before="100" w:beforeAutospacing="1" w:after="100" w:afterAutospacing="1" w:line="240" w:lineRule="auto"/>
        <w:ind w:left="450"/>
        <w:jc w:val="both"/>
        <w:rPr>
          <w:rFonts w:ascii="Cambria" w:hAnsi="Cambria" w:eastAsia="Times New Roman"/>
        </w:rPr>
      </w:pPr>
      <w:r>
        <w:rPr>
          <w:rFonts w:ascii="Cambria" w:hAnsi="Cambria"/>
          <w:bCs/>
        </w:rPr>
        <w:t xml:space="preserve">Installing and Running </w:t>
      </w:r>
      <w:r>
        <w:rPr>
          <w:rFonts w:ascii="Cambria" w:hAnsi="Cambria"/>
          <w:b/>
          <w:bCs/>
        </w:rPr>
        <w:t>Jenkins</w:t>
      </w:r>
      <w:r>
        <w:rPr>
          <w:rFonts w:ascii="Cambria" w:hAnsi="Cambria"/>
          <w:bCs/>
        </w:rPr>
        <w:t>, Initial Setup and the Data Directory, Default Security, Anonymous Read Access.</w:t>
      </w:r>
    </w:p>
    <w:p>
      <w:pPr>
        <w:pStyle w:val="26"/>
        <w:widowControl w:val="0"/>
        <w:numPr>
          <w:ilvl w:val="0"/>
          <w:numId w:val="7"/>
        </w:numPr>
        <w:tabs>
          <w:tab w:val="left" w:pos="450"/>
          <w:tab w:val="clear" w:pos="720"/>
        </w:tabs>
        <w:suppressAutoHyphens/>
        <w:spacing w:after="0" w:line="255" w:lineRule="exact"/>
        <w:ind w:left="450"/>
        <w:jc w:val="both"/>
        <w:rPr>
          <w:rFonts w:ascii="Cambria" w:hAnsi="Cambria"/>
          <w:b/>
          <w:bCs/>
          <w:lang w:val="en-US"/>
        </w:rPr>
      </w:pPr>
      <w:r>
        <w:rPr>
          <w:rFonts w:ascii="Cambria" w:hAnsi="Cambria"/>
          <w:lang w:val="en-US"/>
        </w:rPr>
        <w:t>Integrated </w:t>
      </w:r>
      <w:r>
        <w:rPr>
          <w:rFonts w:ascii="Cambria" w:hAnsi="Cambria"/>
          <w:b/>
          <w:lang w:val="en-US"/>
        </w:rPr>
        <w:t>Jenkins</w:t>
      </w:r>
      <w:r>
        <w:rPr>
          <w:rFonts w:ascii="Cambria" w:hAnsi="Cambria"/>
          <w:lang w:val="en-US"/>
        </w:rPr>
        <w:t xml:space="preserve"> CI with </w:t>
      </w:r>
      <w:r>
        <w:rPr>
          <w:rFonts w:ascii="Cambria" w:hAnsi="Cambria"/>
          <w:b/>
          <w:lang w:val="en-US"/>
        </w:rPr>
        <w:t>GIT</w:t>
      </w:r>
      <w:r>
        <w:rPr>
          <w:rFonts w:ascii="Cambria" w:hAnsi="Cambria"/>
          <w:lang w:val="en-US"/>
        </w:rPr>
        <w:t xml:space="preserve"> version control and implemented continuous build based on check-in for various cross functional applications and created </w:t>
      </w:r>
      <w:r>
        <w:rPr>
          <w:rFonts w:ascii="Cambria" w:hAnsi="Cambria"/>
          <w:b/>
          <w:lang w:val="en-US"/>
        </w:rPr>
        <w:t>GitHub</w:t>
      </w:r>
      <w:r>
        <w:rPr>
          <w:rFonts w:ascii="Cambria" w:hAnsi="Cambria"/>
          <w:lang w:val="en-US"/>
        </w:rPr>
        <w:t xml:space="preserve"> Webhooks to setup triggers for commit, push, merge and pull request events.</w:t>
      </w:r>
    </w:p>
    <w:p>
      <w:pPr>
        <w:pStyle w:val="26"/>
        <w:widowControl w:val="0"/>
        <w:numPr>
          <w:ilvl w:val="0"/>
          <w:numId w:val="7"/>
        </w:numPr>
        <w:tabs>
          <w:tab w:val="left" w:pos="450"/>
          <w:tab w:val="clear" w:pos="720"/>
        </w:tabs>
        <w:suppressAutoHyphens/>
        <w:spacing w:after="0" w:line="255" w:lineRule="exact"/>
        <w:ind w:left="450"/>
        <w:jc w:val="both"/>
        <w:rPr>
          <w:rFonts w:ascii="Cambria" w:hAnsi="Cambria"/>
        </w:rPr>
      </w:pPr>
      <w:r>
        <w:rPr>
          <w:rFonts w:ascii="Cambria" w:hAnsi="Cambria"/>
        </w:rPr>
        <w:t xml:space="preserve">Designing and deployed best </w:t>
      </w:r>
      <w:r>
        <w:rPr>
          <w:rFonts w:ascii="Cambria" w:hAnsi="Cambria"/>
          <w:b/>
        </w:rPr>
        <w:t>SCM</w:t>
      </w:r>
      <w:r>
        <w:rPr>
          <w:rFonts w:ascii="Cambria" w:hAnsi="Cambria"/>
        </w:rPr>
        <w:t xml:space="preserve"> processes and procedures. Posting the Build on time &amp; following it up the testing team on posted builds.</w:t>
      </w:r>
    </w:p>
    <w:p>
      <w:pPr>
        <w:numPr>
          <w:ilvl w:val="0"/>
          <w:numId w:val="7"/>
        </w:numPr>
        <w:tabs>
          <w:tab w:val="left" w:pos="450"/>
          <w:tab w:val="clear" w:pos="720"/>
        </w:tabs>
        <w:spacing w:before="100" w:beforeAutospacing="1" w:after="100" w:afterAutospacing="1" w:line="240" w:lineRule="auto"/>
        <w:ind w:left="450"/>
        <w:jc w:val="both"/>
        <w:rPr>
          <w:rFonts w:ascii="Cambria" w:hAnsi="Cambria" w:eastAsia="Times New Roman"/>
        </w:rPr>
      </w:pPr>
      <w:r>
        <w:rPr>
          <w:rFonts w:ascii="Cambria" w:hAnsi="Cambria" w:eastAsia="Times New Roman"/>
        </w:rPr>
        <w:t>Experience in working on tools like </w:t>
      </w:r>
      <w:r>
        <w:rPr>
          <w:rFonts w:ascii="Cambria" w:hAnsi="Cambria" w:eastAsia="Times New Roman"/>
          <w:b/>
          <w:bCs/>
        </w:rPr>
        <w:t>SonarQube</w:t>
      </w:r>
      <w:r>
        <w:rPr>
          <w:rFonts w:ascii="Cambria" w:hAnsi="Cambria" w:eastAsia="Times New Roman"/>
        </w:rPr>
        <w:t> to check the quality of the code and </w:t>
      </w:r>
      <w:r>
        <w:rPr>
          <w:rFonts w:ascii="Cambria" w:hAnsi="Cambria" w:eastAsia="Times New Roman"/>
          <w:b/>
          <w:bCs/>
        </w:rPr>
        <w:t>Nexus </w:t>
      </w:r>
      <w:r>
        <w:rPr>
          <w:rFonts w:ascii="Cambria" w:hAnsi="Cambria" w:eastAsia="Times New Roman"/>
        </w:rPr>
        <w:t>to save the builds.</w:t>
      </w:r>
    </w:p>
    <w:p>
      <w:pPr>
        <w:numPr>
          <w:ilvl w:val="0"/>
          <w:numId w:val="7"/>
        </w:numPr>
        <w:tabs>
          <w:tab w:val="left" w:pos="450"/>
          <w:tab w:val="clear" w:pos="720"/>
        </w:tabs>
        <w:spacing w:before="100" w:beforeAutospacing="1" w:after="100" w:afterAutospacing="1" w:line="240" w:lineRule="auto"/>
        <w:ind w:left="450"/>
        <w:jc w:val="both"/>
        <w:rPr>
          <w:rFonts w:ascii="Cambria" w:hAnsi="Cambria" w:eastAsia="Times New Roman"/>
        </w:rPr>
      </w:pPr>
      <w:r>
        <w:rPr>
          <w:rFonts w:ascii="Cambria" w:hAnsi="Cambria" w:eastAsia="Times New Roman"/>
          <w:color w:val="000000"/>
        </w:rPr>
        <w:t xml:space="preserve">Integrated Testing Tools like </w:t>
      </w:r>
      <w:r>
        <w:rPr>
          <w:rFonts w:ascii="Cambria" w:hAnsi="Cambria" w:eastAsia="Times New Roman"/>
          <w:b/>
          <w:bCs/>
        </w:rPr>
        <w:t xml:space="preserve">Junit </w:t>
      </w:r>
      <w:r>
        <w:rPr>
          <w:rFonts w:ascii="Cambria" w:hAnsi="Cambria" w:eastAsia="Times New Roman"/>
        </w:rPr>
        <w:t>in JUnit which provide unit testing and code coverage with detailed graphical reports.</w:t>
      </w:r>
    </w:p>
    <w:p>
      <w:pPr>
        <w:numPr>
          <w:ilvl w:val="0"/>
          <w:numId w:val="7"/>
        </w:numPr>
        <w:tabs>
          <w:tab w:val="left" w:pos="450"/>
          <w:tab w:val="left" w:pos="540"/>
          <w:tab w:val="clear" w:pos="720"/>
        </w:tabs>
        <w:spacing w:before="100" w:beforeAutospacing="1" w:after="100" w:afterAutospacing="1" w:line="240" w:lineRule="auto"/>
        <w:ind w:left="630" w:hanging="540"/>
        <w:jc w:val="both"/>
        <w:rPr>
          <w:rFonts w:ascii="Cambria" w:hAnsi="Cambria" w:eastAsia="Times New Roman"/>
        </w:rPr>
      </w:pPr>
      <w:r>
        <w:rPr>
          <w:rFonts w:ascii="Cambria" w:hAnsi="Cambria" w:eastAsia="Times New Roman"/>
          <w:color w:val="000000"/>
        </w:rPr>
        <w:t xml:space="preserve">Created multiple </w:t>
      </w:r>
      <w:r>
        <w:rPr>
          <w:rFonts w:ascii="Cambria" w:hAnsi="Cambria" w:eastAsia="Times New Roman"/>
          <w:b/>
          <w:bCs/>
        </w:rPr>
        <w:t>MAVEN, Shell scripts</w:t>
      </w:r>
      <w:r>
        <w:rPr>
          <w:rFonts w:ascii="Cambria" w:hAnsi="Cambria" w:eastAsia="Times New Roman"/>
        </w:rPr>
        <w:t xml:space="preserve"> for build automation and deployment.</w:t>
      </w:r>
    </w:p>
    <w:p>
      <w:pPr>
        <w:numPr>
          <w:ilvl w:val="0"/>
          <w:numId w:val="7"/>
        </w:numPr>
        <w:tabs>
          <w:tab w:val="left" w:pos="450"/>
          <w:tab w:val="clear" w:pos="720"/>
        </w:tabs>
        <w:spacing w:before="100" w:beforeAutospacing="1" w:after="100" w:afterAutospacing="1" w:line="240" w:lineRule="auto"/>
        <w:ind w:left="450"/>
        <w:jc w:val="both"/>
        <w:rPr>
          <w:rFonts w:ascii="Cambria" w:hAnsi="Cambria" w:eastAsia="Times New Roman"/>
        </w:rPr>
      </w:pPr>
      <w:r>
        <w:rPr>
          <w:rFonts w:ascii="Cambria" w:hAnsi="Cambria" w:eastAsia="Times New Roman"/>
        </w:rPr>
        <w:t>Involved in the release cycle of the products from environments like Development, QA and UAT through Production.</w:t>
      </w:r>
    </w:p>
    <w:p>
      <w:pPr>
        <w:numPr>
          <w:ilvl w:val="0"/>
          <w:numId w:val="7"/>
        </w:numPr>
        <w:tabs>
          <w:tab w:val="left" w:pos="450"/>
          <w:tab w:val="clear" w:pos="720"/>
        </w:tabs>
        <w:spacing w:before="100" w:beforeAutospacing="1" w:after="100" w:afterAutospacing="1" w:line="240" w:lineRule="auto"/>
        <w:ind w:left="630" w:hanging="540"/>
        <w:jc w:val="both"/>
        <w:rPr>
          <w:rFonts w:ascii="Cambria" w:hAnsi="Cambria" w:eastAsia="Times New Roman"/>
          <w:b/>
        </w:rPr>
      </w:pPr>
      <w:r>
        <w:rPr>
          <w:rFonts w:ascii="Cambria" w:hAnsi="Cambria" w:eastAsia="Times New Roman"/>
        </w:rPr>
        <w:t xml:space="preserve">Experience with Configuration Management automation tool Ansible and has worked on integrating </w:t>
      </w:r>
      <w:r>
        <w:rPr>
          <w:rFonts w:ascii="Cambria" w:hAnsi="Cambria" w:eastAsia="Times New Roman"/>
          <w:b/>
          <w:bCs/>
        </w:rPr>
        <w:t>Ansible YAML Scripts</w:t>
      </w:r>
      <w:r>
        <w:rPr>
          <w:rFonts w:ascii="Cambria" w:hAnsi="Cambria" w:eastAsia="Times New Roman"/>
        </w:rPr>
        <w:t>. Used </w:t>
      </w:r>
      <w:r>
        <w:rPr>
          <w:rFonts w:ascii="Cambria" w:hAnsi="Cambria" w:eastAsia="Times New Roman"/>
          <w:b/>
          <w:bCs/>
        </w:rPr>
        <w:t>Ansible</w:t>
      </w:r>
      <w:r>
        <w:rPr>
          <w:rFonts w:ascii="Cambria" w:hAnsi="Cambria" w:eastAsia="Times New Roman"/>
        </w:rPr>
        <w:t> for configuring and managing multi-node configuration management over SSH.</w:t>
      </w:r>
    </w:p>
    <w:p>
      <w:pPr>
        <w:numPr>
          <w:ilvl w:val="0"/>
          <w:numId w:val="7"/>
        </w:numPr>
        <w:tabs>
          <w:tab w:val="left" w:pos="450"/>
          <w:tab w:val="clear" w:pos="720"/>
        </w:tabs>
        <w:spacing w:before="100" w:beforeAutospacing="1" w:after="100" w:afterAutospacing="1" w:line="240" w:lineRule="auto"/>
        <w:ind w:left="630" w:hanging="540"/>
        <w:jc w:val="both"/>
        <w:rPr>
          <w:rFonts w:ascii="Cambria" w:hAnsi="Cambria" w:eastAsia="Times New Roman"/>
        </w:rPr>
      </w:pPr>
      <w:r>
        <w:rPr>
          <w:rFonts w:ascii="Cambria" w:hAnsi="Cambria" w:eastAsia="Times New Roman"/>
          <w:color w:val="000000"/>
        </w:rPr>
        <w:t>Documented the SCM process and policies of the company and recommended some process changes.</w:t>
      </w:r>
    </w:p>
    <w:p>
      <w:pPr>
        <w:numPr>
          <w:ilvl w:val="0"/>
          <w:numId w:val="7"/>
        </w:numPr>
        <w:tabs>
          <w:tab w:val="left" w:pos="450"/>
          <w:tab w:val="clear" w:pos="720"/>
        </w:tabs>
        <w:spacing w:before="100" w:beforeAutospacing="1" w:after="100" w:afterAutospacing="1" w:line="240" w:lineRule="auto"/>
        <w:ind w:left="630" w:hanging="540"/>
        <w:jc w:val="both"/>
        <w:rPr>
          <w:rFonts w:ascii="Cambria" w:hAnsi="Cambria" w:eastAsia="Times New Roman"/>
        </w:rPr>
      </w:pPr>
      <w:r>
        <w:rPr>
          <w:rFonts w:ascii="Cambria" w:hAnsi="Cambria"/>
          <w:bCs/>
        </w:rPr>
        <w:t>Involved in troubleshooting build failures, server status, and any other environment issues.</w:t>
      </w:r>
    </w:p>
    <w:p>
      <w:pPr>
        <w:numPr>
          <w:ilvl w:val="0"/>
          <w:numId w:val="7"/>
        </w:numPr>
        <w:tabs>
          <w:tab w:val="left" w:pos="450"/>
          <w:tab w:val="clear" w:pos="720"/>
        </w:tabs>
        <w:spacing w:before="100" w:beforeAutospacing="1" w:after="100" w:afterAutospacing="1" w:line="240" w:lineRule="auto"/>
        <w:ind w:left="630" w:hanging="540"/>
        <w:jc w:val="both"/>
        <w:rPr>
          <w:rFonts w:ascii="Cambria" w:hAnsi="Cambria" w:eastAsia="Times New Roman"/>
        </w:rPr>
      </w:pPr>
      <w:r>
        <w:rPr>
          <w:rFonts w:ascii="Cambria" w:hAnsi="Cambria"/>
          <w:bCs/>
        </w:rPr>
        <w:t xml:space="preserve">Creating Application Builds, Manual Compilation with </w:t>
      </w:r>
      <w:r>
        <w:rPr>
          <w:rFonts w:ascii="Cambria" w:hAnsi="Cambria"/>
          <w:b/>
          <w:bCs/>
        </w:rPr>
        <w:t>Maven</w:t>
      </w:r>
      <w:r>
        <w:rPr>
          <w:rFonts w:ascii="Cambria" w:hAnsi="Cambria"/>
          <w:bCs/>
        </w:rPr>
        <w:t>, Manually Testing, Packaging, and Running the App.</w:t>
      </w:r>
    </w:p>
    <w:p>
      <w:pPr>
        <w:numPr>
          <w:ilvl w:val="0"/>
          <w:numId w:val="7"/>
        </w:numPr>
        <w:tabs>
          <w:tab w:val="left" w:pos="450"/>
          <w:tab w:val="clear" w:pos="720"/>
        </w:tabs>
        <w:spacing w:before="100" w:beforeAutospacing="1" w:after="100" w:afterAutospacing="1" w:line="240" w:lineRule="auto"/>
        <w:ind w:left="630" w:hanging="540"/>
        <w:jc w:val="both"/>
        <w:rPr>
          <w:rFonts w:ascii="Cambria" w:hAnsi="Cambria" w:eastAsia="Times New Roman"/>
        </w:rPr>
      </w:pPr>
      <w:r>
        <w:rPr>
          <w:rFonts w:ascii="Cambria" w:hAnsi="Cambria" w:eastAsia="Times New Roman"/>
        </w:rPr>
        <w:t>Involved in the release cycle of the products from environments like Development, QA and UAT through Production</w:t>
      </w:r>
    </w:p>
    <w:p>
      <w:pPr>
        <w:spacing w:after="0" w:line="240" w:lineRule="auto"/>
        <w:jc w:val="both"/>
        <w:rPr>
          <w:rFonts w:ascii="Cambria" w:hAnsi="Cambria"/>
          <w:bCs/>
        </w:rPr>
      </w:pPr>
    </w:p>
    <w:p>
      <w:pPr>
        <w:spacing w:after="0" w:line="240" w:lineRule="auto"/>
        <w:jc w:val="both"/>
        <w:rPr>
          <w:rFonts w:ascii="Cambria" w:hAnsi="Cambria"/>
          <w:bCs/>
        </w:rPr>
      </w:pPr>
      <w:r>
        <w:rPr>
          <w:rFonts w:ascii="Cambria" w:hAnsi="Cambria"/>
          <w:b/>
          <w:bCs/>
        </w:rPr>
        <w:t xml:space="preserve">Environment: </w:t>
      </w:r>
      <w:r>
        <w:rPr>
          <w:rFonts w:ascii="Cambria" w:hAnsi="Cambria"/>
          <w:bCs/>
        </w:rPr>
        <w:t>Git</w:t>
      </w:r>
      <w:r>
        <w:rPr>
          <w:rFonts w:ascii="Cambria" w:hAnsi="Cambria"/>
          <w:bCs/>
          <w:lang w:val="en-CA"/>
        </w:rPr>
        <w:t xml:space="preserve">, Maven, Jenkins, Httpd/Apache, Tomcat </w:t>
      </w:r>
      <w:r>
        <w:rPr>
          <w:rFonts w:hint="default" w:ascii="Cambria" w:hAnsi="Cambria"/>
          <w:bCs/>
          <w:lang w:val="en-US"/>
        </w:rPr>
        <w:t>9</w:t>
      </w:r>
      <w:r>
        <w:rPr>
          <w:rFonts w:ascii="Cambria" w:hAnsi="Cambria"/>
          <w:bCs/>
          <w:lang w:val="en-CA"/>
        </w:rPr>
        <w:t xml:space="preserve">, Shell, </w:t>
      </w:r>
      <w:r>
        <w:rPr>
          <w:rFonts w:ascii="Cambria" w:hAnsi="Cambria"/>
          <w:bCs/>
        </w:rPr>
        <w:t>Linux, Java.</w:t>
      </w:r>
    </w:p>
    <w:p>
      <w:pPr>
        <w:pStyle w:val="24"/>
        <w:ind w:left="360"/>
        <w:jc w:val="both"/>
        <w:rPr>
          <w:rFonts w:ascii="Cambria" w:hAnsi="Cambria" w:cs="Calibri"/>
          <w:sz w:val="20"/>
          <w:szCs w:val="20"/>
        </w:rPr>
      </w:pPr>
      <w:r>
        <w:rPr>
          <w:lang w:val="en-IN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88900</wp:posOffset>
                </wp:positionV>
                <wp:extent cx="6339840" cy="0"/>
                <wp:effectExtent l="0" t="0" r="0" b="0"/>
                <wp:wrapNone/>
                <wp:docPr id="1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39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0.9pt;margin-top:7pt;height:0pt;width:499.2pt;z-index:251660288;mso-width-relative:page;mso-height-relative:page;" filled="f" stroked="t" coordsize="21600,21600" o:gfxdata="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FmzyZjUAAAACAEAAA8AAAAAAAAAAQAgAAAAIgAAAGRycy9kb3ducmV2LnhtbFBLAQIUABQA&#10;AAAIAIdO4kC7EceSuwEAAIEDAAAOAAAAAAAAAAEAIAAAACMBAABkcnMvZTJvRG9jLnhtbFBLBQYA&#10;AAAABgAGAFkBAABQ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26"/>
        <w:shd w:val="clear" w:color="auto" w:fill="FFFFFF"/>
        <w:spacing w:before="150" w:after="75" w:line="240" w:lineRule="auto"/>
        <w:rPr>
          <w:rFonts w:ascii="Cambria" w:hAnsi="Cambria" w:eastAsia="Times New Roman" w:cs="Times"/>
          <w:color w:val="000000"/>
        </w:rPr>
      </w:pPr>
    </w:p>
    <w:p>
      <w:pPr>
        <w:pStyle w:val="8"/>
        <w:pBdr>
          <w:top w:val="single" w:color="auto" w:sz="24" w:space="0"/>
          <w:bottom w:val="single" w:color="auto" w:sz="6" w:space="4"/>
        </w:pBdr>
        <w:tabs>
          <w:tab w:val="left" w:pos="3452"/>
          <w:tab w:val="center" w:pos="5175"/>
        </w:tabs>
        <w:rPr>
          <w:rFonts w:ascii="Cambria" w:hAnsi="Cambria" w:eastAsia="Arial Unicode MS" w:cs="Arial Unicode MS"/>
          <w:b/>
          <w:smallCaps/>
          <w:sz w:val="25"/>
          <w:szCs w:val="25"/>
        </w:rPr>
      </w:pPr>
      <w:r>
        <w:rPr>
          <w:rFonts w:ascii="Cambria" w:hAnsi="Cambria" w:eastAsia="Arial Unicode MS" w:cs="Arial Unicode MS"/>
          <w:b/>
          <w:smallCaps/>
          <w:sz w:val="25"/>
          <w:szCs w:val="25"/>
        </w:rPr>
        <w:t>Personal Summary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Cambria"/>
          <w:b/>
          <w:bCs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Gautami"/>
        </w:rPr>
      </w:pPr>
      <w:r>
        <w:rPr>
          <w:rFonts w:ascii="Cambria" w:hAnsi="Cambria" w:cs="Cambria"/>
          <w:b/>
          <w:bCs/>
        </w:rPr>
        <w:t>Date of Birth</w:t>
      </w:r>
      <w:r>
        <w:rPr>
          <w:rFonts w:ascii="Cambria" w:hAnsi="Cambria" w:cs="Cambria"/>
        </w:rPr>
        <w:t xml:space="preserve">: 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>02-05-1993</w:t>
      </w:r>
    </w:p>
    <w:p>
      <w:pPr>
        <w:widowControl w:val="0"/>
        <w:autoSpaceDE w:val="0"/>
        <w:autoSpaceDN w:val="0"/>
        <w:adjustRightInd w:val="0"/>
        <w:spacing w:after="0" w:line="40" w:lineRule="exact"/>
        <w:jc w:val="both"/>
        <w:rPr>
          <w:rFonts w:ascii="Times New Roman" w:hAnsi="Times New Roman" w:cs="Gautami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Gautami"/>
        </w:rPr>
      </w:pPr>
      <w:r>
        <w:rPr>
          <w:rFonts w:ascii="Cambria" w:hAnsi="Cambria" w:cs="Cambria"/>
          <w:b/>
          <w:bCs/>
        </w:rPr>
        <w:t>Nationality</w:t>
      </w:r>
      <w:r>
        <w:rPr>
          <w:rFonts w:ascii="Cambria" w:hAnsi="Cambria" w:cs="Cambria"/>
        </w:rPr>
        <w:t xml:space="preserve">: 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>Indian</w:t>
      </w:r>
    </w:p>
    <w:p>
      <w:pPr>
        <w:widowControl w:val="0"/>
        <w:autoSpaceDE w:val="0"/>
        <w:autoSpaceDN w:val="0"/>
        <w:adjustRightInd w:val="0"/>
        <w:spacing w:after="0" w:line="40" w:lineRule="exact"/>
        <w:jc w:val="both"/>
        <w:rPr>
          <w:rFonts w:ascii="Times New Roman" w:hAnsi="Times New Roman" w:cs="Gautami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hint="default" w:ascii="Times New Roman" w:hAnsi="Times New Roman" w:cs="Gautami"/>
          <w:lang w:val="en-US"/>
        </w:rPr>
      </w:pPr>
      <w:r>
        <w:rPr>
          <w:rFonts w:ascii="Cambria" w:hAnsi="Cambria" w:cs="Cambria"/>
          <w:b/>
          <w:bCs/>
        </w:rPr>
        <w:t>Languages known</w:t>
      </w:r>
      <w:r>
        <w:rPr>
          <w:rFonts w:ascii="Cambria" w:hAnsi="Cambria" w:cs="Cambria"/>
        </w:rPr>
        <w:t xml:space="preserve">:    English, Hindi, Telugu, </w:t>
      </w:r>
      <w:r>
        <w:rPr>
          <w:rFonts w:hint="default" w:ascii="Cambria" w:hAnsi="Cambria" w:cs="Cambria"/>
          <w:lang w:val="en-US"/>
        </w:rPr>
        <w:t xml:space="preserve">Kannada </w:t>
      </w:r>
    </w:p>
    <w:p>
      <w:pPr>
        <w:widowControl w:val="0"/>
        <w:autoSpaceDE w:val="0"/>
        <w:autoSpaceDN w:val="0"/>
        <w:adjustRightInd w:val="0"/>
        <w:spacing w:after="0" w:line="40" w:lineRule="exact"/>
        <w:jc w:val="both"/>
        <w:rPr>
          <w:rFonts w:ascii="Times New Roman" w:hAnsi="Times New Roman" w:cs="Gautami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hint="default" w:ascii="Times New Roman" w:hAnsi="Times New Roman" w:cs="Gautami"/>
          <w:lang w:val="en-US"/>
        </w:rPr>
      </w:pPr>
      <w:r>
        <w:rPr>
          <w:rFonts w:ascii="Cambria" w:hAnsi="Cambria" w:cs="Cambria"/>
          <w:b/>
          <w:bCs/>
        </w:rPr>
        <w:t>Blood group:</w:t>
      </w:r>
      <w:r>
        <w:rPr>
          <w:rFonts w:hint="default" w:ascii="Cambria" w:hAnsi="Cambria" w:cs="Cambria"/>
          <w:b/>
          <w:bCs/>
          <w:lang w:val="en-US"/>
        </w:rPr>
        <w:t xml:space="preserve">    add blood group</w:t>
      </w:r>
      <w:bookmarkStart w:id="0" w:name="_GoBack"/>
      <w:bookmarkEnd w:id="0"/>
    </w:p>
    <w:p>
      <w:pPr>
        <w:widowControl w:val="0"/>
        <w:autoSpaceDE w:val="0"/>
        <w:autoSpaceDN w:val="0"/>
        <w:adjustRightInd w:val="0"/>
        <w:spacing w:after="0" w:line="40" w:lineRule="exact"/>
        <w:jc w:val="both"/>
        <w:rPr>
          <w:rFonts w:ascii="Times New Roman" w:hAnsi="Times New Roman" w:cs="Gautami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hint="default" w:ascii="Times New Roman" w:hAnsi="Times New Roman" w:cs="Gautami"/>
          <w:lang w:val="en-US"/>
        </w:rPr>
      </w:pPr>
      <w:r>
        <w:rPr>
          <w:rFonts w:ascii="Cambria" w:hAnsi="Cambria" w:cs="Cambria"/>
          <w:b/>
          <w:bCs/>
        </w:rPr>
        <w:t>Martial status:</w:t>
      </w:r>
      <w:r>
        <w:rPr>
          <w:rFonts w:hint="default" w:ascii="Cambria" w:hAnsi="Cambria" w:cs="Cambria"/>
          <w:b/>
          <w:bCs/>
          <w:lang w:val="en-US"/>
        </w:rPr>
        <w:t xml:space="preserve">      </w:t>
      </w:r>
      <w:r>
        <w:rPr>
          <w:rFonts w:hint="default" w:ascii="Cambria" w:hAnsi="Cambria" w:cs="Cambria"/>
          <w:b w:val="0"/>
          <w:bCs w:val="0"/>
          <w:shd w:val="clear" w:color="auto" w:fill="auto"/>
          <w:lang w:val="en-US"/>
        </w:rPr>
        <w:t>Married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bCs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Gautam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Gautam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Gautami"/>
          <w:sz w:val="20"/>
          <w:szCs w:val="20"/>
        </w:rPr>
      </w:pPr>
    </w:p>
    <w:sectPr>
      <w:footerReference r:id="rId5" w:type="default"/>
      <w:pgSz w:w="12240" w:h="15840"/>
      <w:pgMar w:top="964" w:right="964" w:bottom="964" w:left="1077" w:header="567" w:footer="56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utch 801 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9" w:usb3="00000000" w:csb0="000001FF" w:csb1="00000000"/>
  </w:font>
  <w:font w:name="Gautam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en-IN" w:eastAsia="en-US"/>
      </w:rPr>
      <w:t>1</w:t>
    </w:r>
    <w:r>
      <w:rPr>
        <w:lang w:val="en-IN" w:eastAsia="en-US"/>
      </w:rPr>
      <w:fldChar w:fldCharType="end"/>
    </w:r>
  </w:p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4"/>
    <w:multiLevelType w:val="singleLevel"/>
    <w:tmpl w:val="00000004"/>
    <w:lvl w:ilvl="0" w:tentative="0">
      <w:start w:val="1"/>
      <w:numFmt w:val="bullet"/>
      <w:pStyle w:val="1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color w:val="F79646"/>
      </w:rPr>
    </w:lvl>
  </w:abstractNum>
  <w:abstractNum w:abstractNumId="1">
    <w:nsid w:val="00000007"/>
    <w:multiLevelType w:val="multilevel"/>
    <w:tmpl w:val="0000000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Restart w:val="0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Restart w:val="0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Restart w:val="0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Restart w:val="0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Restart w:val="0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Restart w:val="0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Restart w:val="0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Restart w:val="0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0C"/>
    <w:multiLevelType w:val="multilevel"/>
    <w:tmpl w:val="0000000C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Restart w:val="0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Restart w:val="0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Restart w:val="0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Restart w:val="0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Restart w:val="0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Restart w:val="0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Restart w:val="0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Restart w:val="0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12"/>
    <w:multiLevelType w:val="multilevel"/>
    <w:tmpl w:val="0000001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Restart w:val="0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Restart w:val="0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Restart w:val="0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Restart w:val="0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Restart w:val="0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Restart w:val="0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Restart w:val="0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Restart w:val="0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0000016"/>
    <w:multiLevelType w:val="multilevel"/>
    <w:tmpl w:val="000000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Restart w:val="0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Restart w:val="0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Restart w:val="0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Restart w:val="0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Restart w:val="0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Restart w:val="0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Restart w:val="0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Restart w:val="0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00000017"/>
    <w:multiLevelType w:val="multilevel"/>
    <w:tmpl w:val="00000017"/>
    <w:lvl w:ilvl="0" w:tentative="0">
      <w:start w:val="1"/>
      <w:numFmt w:val="bullet"/>
      <w:lvlText w:val=""/>
      <w:lvlJc w:val="left"/>
      <w:pPr>
        <w:ind w:left="540" w:hanging="360"/>
      </w:pPr>
      <w:rPr>
        <w:rFonts w:hint="default" w:ascii="Symbol" w:hAnsi="Symbol"/>
      </w:rPr>
    </w:lvl>
    <w:lvl w:ilvl="1" w:tentative="0">
      <w:start w:val="1"/>
      <w:numFmt w:val="bullet"/>
      <w:lvlRestart w:val="0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Restart w:val="0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Restart w:val="0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Restart w:val="0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Restart w:val="0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Restart w:val="0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Restart w:val="0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Restart w:val="0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0000026"/>
    <w:multiLevelType w:val="multilevel"/>
    <w:tmpl w:val="00000026"/>
    <w:lvl w:ilvl="0" w:tentative="0">
      <w:start w:val="1"/>
      <w:numFmt w:val="bullet"/>
      <w:pStyle w:val="21"/>
      <w:lvlText w:val=""/>
      <w:lvlJc w:val="left"/>
      <w:pPr>
        <w:tabs>
          <w:tab w:val="left" w:pos="810"/>
        </w:tabs>
        <w:ind w:left="810" w:hanging="360"/>
      </w:pPr>
      <w:rPr>
        <w:rFonts w:hint="default" w:ascii="Wingdings" w:hAnsi="Wingdings"/>
        <w:color w:val="FF6600"/>
        <w:sz w:val="16"/>
      </w:rPr>
    </w:lvl>
    <w:lvl w:ilvl="1" w:tentative="0">
      <w:start w:val="1"/>
      <w:numFmt w:val="bullet"/>
      <w:lvlRestart w:val="0"/>
      <w:lvlText w:val="o"/>
      <w:lvlJc w:val="left"/>
      <w:pPr>
        <w:tabs>
          <w:tab w:val="left" w:pos="360"/>
        </w:tabs>
        <w:ind w:left="360" w:hanging="360"/>
      </w:pPr>
      <w:rPr>
        <w:rFonts w:hint="default" w:ascii="Courier New" w:hAnsi="Courier New"/>
      </w:rPr>
    </w:lvl>
    <w:lvl w:ilvl="2" w:tentative="0">
      <w:start w:val="1"/>
      <w:numFmt w:val="bullet"/>
      <w:lvlRestart w:val="0"/>
      <w:lvlText w:val="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Restart w:val="0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  <w:lvl w:ilvl="4" w:tentative="0">
      <w:start w:val="1"/>
      <w:numFmt w:val="bullet"/>
      <w:lvlRestart w:val="0"/>
      <w:lvlText w:val="o"/>
      <w:lvlJc w:val="left"/>
      <w:pPr>
        <w:tabs>
          <w:tab w:val="left" w:pos="2520"/>
        </w:tabs>
        <w:ind w:left="2520" w:hanging="360"/>
      </w:pPr>
      <w:rPr>
        <w:rFonts w:hint="default" w:ascii="Courier New" w:hAnsi="Courier New"/>
      </w:rPr>
    </w:lvl>
    <w:lvl w:ilvl="5" w:tentative="0">
      <w:start w:val="1"/>
      <w:numFmt w:val="bullet"/>
      <w:lvlRestart w:val="0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6" w:tentative="0">
      <w:start w:val="1"/>
      <w:numFmt w:val="bullet"/>
      <w:lvlRestart w:val="0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</w:rPr>
    </w:lvl>
    <w:lvl w:ilvl="7" w:tentative="0">
      <w:start w:val="1"/>
      <w:numFmt w:val="bullet"/>
      <w:lvlRestart w:val="0"/>
      <w:lvlText w:val="o"/>
      <w:lvlJc w:val="left"/>
      <w:pPr>
        <w:tabs>
          <w:tab w:val="left" w:pos="4680"/>
        </w:tabs>
        <w:ind w:left="4680" w:hanging="360"/>
      </w:pPr>
      <w:rPr>
        <w:rFonts w:hint="default" w:ascii="Courier New" w:hAnsi="Courier New"/>
      </w:rPr>
    </w:lvl>
    <w:lvl w:ilvl="8" w:tentative="0">
      <w:start w:val="1"/>
      <w:numFmt w:val="bullet"/>
      <w:lvlRestart w:val="0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68D"/>
    <w:rsid w:val="00002951"/>
    <w:rsid w:val="000035A5"/>
    <w:rsid w:val="00006108"/>
    <w:rsid w:val="00010920"/>
    <w:rsid w:val="00010BD3"/>
    <w:rsid w:val="0001349E"/>
    <w:rsid w:val="00021786"/>
    <w:rsid w:val="00022D22"/>
    <w:rsid w:val="00026EF7"/>
    <w:rsid w:val="00031714"/>
    <w:rsid w:val="00035091"/>
    <w:rsid w:val="0004520B"/>
    <w:rsid w:val="000476C4"/>
    <w:rsid w:val="00050A4A"/>
    <w:rsid w:val="0005323A"/>
    <w:rsid w:val="0005544F"/>
    <w:rsid w:val="00061FE6"/>
    <w:rsid w:val="00065045"/>
    <w:rsid w:val="00066EFE"/>
    <w:rsid w:val="00067831"/>
    <w:rsid w:val="000701FE"/>
    <w:rsid w:val="00081A3F"/>
    <w:rsid w:val="00083516"/>
    <w:rsid w:val="00083EDA"/>
    <w:rsid w:val="00085EA3"/>
    <w:rsid w:val="00086C1F"/>
    <w:rsid w:val="0009077C"/>
    <w:rsid w:val="00090C50"/>
    <w:rsid w:val="000935E4"/>
    <w:rsid w:val="00095927"/>
    <w:rsid w:val="000C7859"/>
    <w:rsid w:val="000D62B3"/>
    <w:rsid w:val="000D6907"/>
    <w:rsid w:val="000D6E75"/>
    <w:rsid w:val="000D7083"/>
    <w:rsid w:val="000D7B30"/>
    <w:rsid w:val="000E3A04"/>
    <w:rsid w:val="000F05A5"/>
    <w:rsid w:val="000F0B73"/>
    <w:rsid w:val="000F38F1"/>
    <w:rsid w:val="000F69EA"/>
    <w:rsid w:val="000F7BB4"/>
    <w:rsid w:val="00103836"/>
    <w:rsid w:val="0011166E"/>
    <w:rsid w:val="0011274E"/>
    <w:rsid w:val="001205DE"/>
    <w:rsid w:val="001219E9"/>
    <w:rsid w:val="00125293"/>
    <w:rsid w:val="0012636C"/>
    <w:rsid w:val="00133EFA"/>
    <w:rsid w:val="00140A6A"/>
    <w:rsid w:val="00141138"/>
    <w:rsid w:val="0014155C"/>
    <w:rsid w:val="001437BD"/>
    <w:rsid w:val="00161D31"/>
    <w:rsid w:val="0016354D"/>
    <w:rsid w:val="00171D1B"/>
    <w:rsid w:val="00172E8B"/>
    <w:rsid w:val="001806FB"/>
    <w:rsid w:val="00185109"/>
    <w:rsid w:val="0019187E"/>
    <w:rsid w:val="001922A8"/>
    <w:rsid w:val="001B6AF7"/>
    <w:rsid w:val="001C140E"/>
    <w:rsid w:val="001C308D"/>
    <w:rsid w:val="001C41C1"/>
    <w:rsid w:val="001C57B9"/>
    <w:rsid w:val="001D0A61"/>
    <w:rsid w:val="001D0C35"/>
    <w:rsid w:val="001D13D2"/>
    <w:rsid w:val="001D3A0F"/>
    <w:rsid w:val="001D4CA8"/>
    <w:rsid w:val="001E0AEE"/>
    <w:rsid w:val="001F060E"/>
    <w:rsid w:val="001F20D1"/>
    <w:rsid w:val="001F545E"/>
    <w:rsid w:val="00200008"/>
    <w:rsid w:val="00200427"/>
    <w:rsid w:val="00202412"/>
    <w:rsid w:val="00202C02"/>
    <w:rsid w:val="0020751B"/>
    <w:rsid w:val="002158DC"/>
    <w:rsid w:val="00220358"/>
    <w:rsid w:val="00220F69"/>
    <w:rsid w:val="002318AE"/>
    <w:rsid w:val="00235B3E"/>
    <w:rsid w:val="00236496"/>
    <w:rsid w:val="00237ADC"/>
    <w:rsid w:val="002502A7"/>
    <w:rsid w:val="00255DD7"/>
    <w:rsid w:val="002624AB"/>
    <w:rsid w:val="00266EEE"/>
    <w:rsid w:val="00266EF2"/>
    <w:rsid w:val="002670C7"/>
    <w:rsid w:val="002702B8"/>
    <w:rsid w:val="00283056"/>
    <w:rsid w:val="0028507E"/>
    <w:rsid w:val="00290DC6"/>
    <w:rsid w:val="00291F08"/>
    <w:rsid w:val="00294F43"/>
    <w:rsid w:val="00295B18"/>
    <w:rsid w:val="00296434"/>
    <w:rsid w:val="0029661C"/>
    <w:rsid w:val="00296D58"/>
    <w:rsid w:val="00297264"/>
    <w:rsid w:val="002A73B6"/>
    <w:rsid w:val="002B0E0B"/>
    <w:rsid w:val="002D7D83"/>
    <w:rsid w:val="002E36D6"/>
    <w:rsid w:val="002F79E3"/>
    <w:rsid w:val="002F7A17"/>
    <w:rsid w:val="003048E3"/>
    <w:rsid w:val="00305DE9"/>
    <w:rsid w:val="003178B5"/>
    <w:rsid w:val="00332256"/>
    <w:rsid w:val="00335121"/>
    <w:rsid w:val="0033635A"/>
    <w:rsid w:val="003371FD"/>
    <w:rsid w:val="00340548"/>
    <w:rsid w:val="00345BC9"/>
    <w:rsid w:val="00352058"/>
    <w:rsid w:val="0035665F"/>
    <w:rsid w:val="00363FB6"/>
    <w:rsid w:val="00365691"/>
    <w:rsid w:val="003656F3"/>
    <w:rsid w:val="00367A5F"/>
    <w:rsid w:val="003744A5"/>
    <w:rsid w:val="0037611D"/>
    <w:rsid w:val="003868EF"/>
    <w:rsid w:val="00395051"/>
    <w:rsid w:val="003A34EA"/>
    <w:rsid w:val="003B08C7"/>
    <w:rsid w:val="003B29E7"/>
    <w:rsid w:val="003B2F50"/>
    <w:rsid w:val="003B359E"/>
    <w:rsid w:val="003C20AB"/>
    <w:rsid w:val="003C28E0"/>
    <w:rsid w:val="003C5DB3"/>
    <w:rsid w:val="003D19B6"/>
    <w:rsid w:val="003D5F55"/>
    <w:rsid w:val="003D6809"/>
    <w:rsid w:val="003E2653"/>
    <w:rsid w:val="003E7345"/>
    <w:rsid w:val="003E7E4F"/>
    <w:rsid w:val="003F1A18"/>
    <w:rsid w:val="003F286B"/>
    <w:rsid w:val="00400E75"/>
    <w:rsid w:val="00401954"/>
    <w:rsid w:val="0040395A"/>
    <w:rsid w:val="0040567B"/>
    <w:rsid w:val="00405CD0"/>
    <w:rsid w:val="0040605C"/>
    <w:rsid w:val="0041427C"/>
    <w:rsid w:val="00415476"/>
    <w:rsid w:val="004168C0"/>
    <w:rsid w:val="00432DB6"/>
    <w:rsid w:val="004338EA"/>
    <w:rsid w:val="00435326"/>
    <w:rsid w:val="00436674"/>
    <w:rsid w:val="004449E8"/>
    <w:rsid w:val="00444B27"/>
    <w:rsid w:val="00451B0E"/>
    <w:rsid w:val="00453E15"/>
    <w:rsid w:val="00454178"/>
    <w:rsid w:val="00456C45"/>
    <w:rsid w:val="004575E4"/>
    <w:rsid w:val="00457BE8"/>
    <w:rsid w:val="00462C2F"/>
    <w:rsid w:val="004766E3"/>
    <w:rsid w:val="0049654F"/>
    <w:rsid w:val="004A1DF2"/>
    <w:rsid w:val="004A2014"/>
    <w:rsid w:val="004A252B"/>
    <w:rsid w:val="004A399E"/>
    <w:rsid w:val="004A59CF"/>
    <w:rsid w:val="004A5CE8"/>
    <w:rsid w:val="004B4C35"/>
    <w:rsid w:val="004C09DD"/>
    <w:rsid w:val="004D27BE"/>
    <w:rsid w:val="004D61BF"/>
    <w:rsid w:val="004D691A"/>
    <w:rsid w:val="004E36CD"/>
    <w:rsid w:val="004E5166"/>
    <w:rsid w:val="004E56A6"/>
    <w:rsid w:val="004E78D4"/>
    <w:rsid w:val="004F70A1"/>
    <w:rsid w:val="00507E2D"/>
    <w:rsid w:val="005154EF"/>
    <w:rsid w:val="00515AFD"/>
    <w:rsid w:val="00516AE8"/>
    <w:rsid w:val="00527806"/>
    <w:rsid w:val="00533EA3"/>
    <w:rsid w:val="005342B5"/>
    <w:rsid w:val="005349D6"/>
    <w:rsid w:val="00535D80"/>
    <w:rsid w:val="0054098F"/>
    <w:rsid w:val="00540CE8"/>
    <w:rsid w:val="00554BE8"/>
    <w:rsid w:val="00554EA9"/>
    <w:rsid w:val="005561DF"/>
    <w:rsid w:val="00561856"/>
    <w:rsid w:val="00562B54"/>
    <w:rsid w:val="005651D1"/>
    <w:rsid w:val="00567794"/>
    <w:rsid w:val="005816EB"/>
    <w:rsid w:val="005818EF"/>
    <w:rsid w:val="005828C8"/>
    <w:rsid w:val="00587980"/>
    <w:rsid w:val="00593A5E"/>
    <w:rsid w:val="005A0939"/>
    <w:rsid w:val="005A0FDA"/>
    <w:rsid w:val="005A66F8"/>
    <w:rsid w:val="005A6A90"/>
    <w:rsid w:val="005A7B1C"/>
    <w:rsid w:val="005B1070"/>
    <w:rsid w:val="005B2701"/>
    <w:rsid w:val="005C2423"/>
    <w:rsid w:val="005C65FA"/>
    <w:rsid w:val="005C7CD4"/>
    <w:rsid w:val="005D3187"/>
    <w:rsid w:val="005D4EE9"/>
    <w:rsid w:val="005E3BCC"/>
    <w:rsid w:val="005E40C8"/>
    <w:rsid w:val="005E6278"/>
    <w:rsid w:val="005F6342"/>
    <w:rsid w:val="006043D8"/>
    <w:rsid w:val="0060440E"/>
    <w:rsid w:val="006057F7"/>
    <w:rsid w:val="006063DA"/>
    <w:rsid w:val="00614D67"/>
    <w:rsid w:val="006168C0"/>
    <w:rsid w:val="0062181D"/>
    <w:rsid w:val="006234F9"/>
    <w:rsid w:val="00633B09"/>
    <w:rsid w:val="00636579"/>
    <w:rsid w:val="00636C87"/>
    <w:rsid w:val="00644C85"/>
    <w:rsid w:val="00646D69"/>
    <w:rsid w:val="00652A25"/>
    <w:rsid w:val="00653D66"/>
    <w:rsid w:val="0065624F"/>
    <w:rsid w:val="00661160"/>
    <w:rsid w:val="00661919"/>
    <w:rsid w:val="00661F5E"/>
    <w:rsid w:val="0066294F"/>
    <w:rsid w:val="006670DE"/>
    <w:rsid w:val="00670D5A"/>
    <w:rsid w:val="00672299"/>
    <w:rsid w:val="006827F6"/>
    <w:rsid w:val="006938BB"/>
    <w:rsid w:val="00695053"/>
    <w:rsid w:val="0069648C"/>
    <w:rsid w:val="006A0413"/>
    <w:rsid w:val="006A1DE0"/>
    <w:rsid w:val="006A3084"/>
    <w:rsid w:val="006C1948"/>
    <w:rsid w:val="006C458E"/>
    <w:rsid w:val="006C48D5"/>
    <w:rsid w:val="006C4982"/>
    <w:rsid w:val="006C6D4F"/>
    <w:rsid w:val="006D1117"/>
    <w:rsid w:val="006D1F34"/>
    <w:rsid w:val="006E0851"/>
    <w:rsid w:val="006E60E1"/>
    <w:rsid w:val="006F1EF6"/>
    <w:rsid w:val="007008C8"/>
    <w:rsid w:val="007015CF"/>
    <w:rsid w:val="007023C5"/>
    <w:rsid w:val="00702A02"/>
    <w:rsid w:val="00714995"/>
    <w:rsid w:val="00721917"/>
    <w:rsid w:val="0072367B"/>
    <w:rsid w:val="00727FDC"/>
    <w:rsid w:val="0074596A"/>
    <w:rsid w:val="0074739C"/>
    <w:rsid w:val="0075416A"/>
    <w:rsid w:val="00756E29"/>
    <w:rsid w:val="007600C6"/>
    <w:rsid w:val="0076377A"/>
    <w:rsid w:val="00765981"/>
    <w:rsid w:val="00766467"/>
    <w:rsid w:val="007671BD"/>
    <w:rsid w:val="00772088"/>
    <w:rsid w:val="0077279D"/>
    <w:rsid w:val="007810CD"/>
    <w:rsid w:val="007818FF"/>
    <w:rsid w:val="00783FBC"/>
    <w:rsid w:val="00787F85"/>
    <w:rsid w:val="0079122C"/>
    <w:rsid w:val="00797493"/>
    <w:rsid w:val="007A0A3E"/>
    <w:rsid w:val="007A1C0A"/>
    <w:rsid w:val="007A30CC"/>
    <w:rsid w:val="007A413B"/>
    <w:rsid w:val="007A6197"/>
    <w:rsid w:val="007A6A06"/>
    <w:rsid w:val="007A7586"/>
    <w:rsid w:val="007A7F12"/>
    <w:rsid w:val="007B02F0"/>
    <w:rsid w:val="007B17DA"/>
    <w:rsid w:val="007B4A65"/>
    <w:rsid w:val="007B5C7D"/>
    <w:rsid w:val="007B61B3"/>
    <w:rsid w:val="007C5308"/>
    <w:rsid w:val="007D076C"/>
    <w:rsid w:val="007D37D7"/>
    <w:rsid w:val="007D44B0"/>
    <w:rsid w:val="007E3513"/>
    <w:rsid w:val="007E3954"/>
    <w:rsid w:val="007E4F08"/>
    <w:rsid w:val="007E701D"/>
    <w:rsid w:val="007F34F4"/>
    <w:rsid w:val="007F4C43"/>
    <w:rsid w:val="00800355"/>
    <w:rsid w:val="00800D1F"/>
    <w:rsid w:val="0080360C"/>
    <w:rsid w:val="008042E3"/>
    <w:rsid w:val="0080675F"/>
    <w:rsid w:val="00816CDA"/>
    <w:rsid w:val="00821210"/>
    <w:rsid w:val="008428C1"/>
    <w:rsid w:val="0084539D"/>
    <w:rsid w:val="00850617"/>
    <w:rsid w:val="008524D7"/>
    <w:rsid w:val="00857DFC"/>
    <w:rsid w:val="00861F68"/>
    <w:rsid w:val="0086576E"/>
    <w:rsid w:val="0086677A"/>
    <w:rsid w:val="00876398"/>
    <w:rsid w:val="00876C5F"/>
    <w:rsid w:val="0088026A"/>
    <w:rsid w:val="00885E31"/>
    <w:rsid w:val="00892539"/>
    <w:rsid w:val="008A12EF"/>
    <w:rsid w:val="008A162F"/>
    <w:rsid w:val="008A4CB4"/>
    <w:rsid w:val="008A642C"/>
    <w:rsid w:val="008B381B"/>
    <w:rsid w:val="008B3B27"/>
    <w:rsid w:val="008C7579"/>
    <w:rsid w:val="008D1F58"/>
    <w:rsid w:val="008D3CA1"/>
    <w:rsid w:val="008D4F6B"/>
    <w:rsid w:val="008D70B7"/>
    <w:rsid w:val="008D768E"/>
    <w:rsid w:val="008E060D"/>
    <w:rsid w:val="008E146E"/>
    <w:rsid w:val="008E3013"/>
    <w:rsid w:val="008F012C"/>
    <w:rsid w:val="008F0338"/>
    <w:rsid w:val="008F176B"/>
    <w:rsid w:val="008F43E3"/>
    <w:rsid w:val="008F6BB1"/>
    <w:rsid w:val="008F76C1"/>
    <w:rsid w:val="008F790F"/>
    <w:rsid w:val="0090515A"/>
    <w:rsid w:val="009073EA"/>
    <w:rsid w:val="009117DA"/>
    <w:rsid w:val="00916B30"/>
    <w:rsid w:val="00916B75"/>
    <w:rsid w:val="009237D0"/>
    <w:rsid w:val="009315D9"/>
    <w:rsid w:val="0093186D"/>
    <w:rsid w:val="00931FEA"/>
    <w:rsid w:val="00935A35"/>
    <w:rsid w:val="0094529C"/>
    <w:rsid w:val="009456A3"/>
    <w:rsid w:val="009457E3"/>
    <w:rsid w:val="009528C2"/>
    <w:rsid w:val="0095592B"/>
    <w:rsid w:val="009671FB"/>
    <w:rsid w:val="00973332"/>
    <w:rsid w:val="009742B6"/>
    <w:rsid w:val="00981A39"/>
    <w:rsid w:val="00983CC3"/>
    <w:rsid w:val="00985835"/>
    <w:rsid w:val="00990E8D"/>
    <w:rsid w:val="00992A56"/>
    <w:rsid w:val="00995171"/>
    <w:rsid w:val="009958F8"/>
    <w:rsid w:val="009A0F8B"/>
    <w:rsid w:val="009A4B5D"/>
    <w:rsid w:val="009A664D"/>
    <w:rsid w:val="009A7E87"/>
    <w:rsid w:val="009B1F03"/>
    <w:rsid w:val="009B3235"/>
    <w:rsid w:val="009C406B"/>
    <w:rsid w:val="009C5334"/>
    <w:rsid w:val="009E08F4"/>
    <w:rsid w:val="009E51F5"/>
    <w:rsid w:val="009F2EF3"/>
    <w:rsid w:val="009F4E30"/>
    <w:rsid w:val="009F7301"/>
    <w:rsid w:val="009F76C8"/>
    <w:rsid w:val="00A133B0"/>
    <w:rsid w:val="00A14675"/>
    <w:rsid w:val="00A15C9E"/>
    <w:rsid w:val="00A1636A"/>
    <w:rsid w:val="00A30340"/>
    <w:rsid w:val="00A31865"/>
    <w:rsid w:val="00A31F36"/>
    <w:rsid w:val="00A32196"/>
    <w:rsid w:val="00A34894"/>
    <w:rsid w:val="00A47582"/>
    <w:rsid w:val="00A5170B"/>
    <w:rsid w:val="00A51ABB"/>
    <w:rsid w:val="00A55A23"/>
    <w:rsid w:val="00A56449"/>
    <w:rsid w:val="00A57407"/>
    <w:rsid w:val="00A61368"/>
    <w:rsid w:val="00A64758"/>
    <w:rsid w:val="00A6600E"/>
    <w:rsid w:val="00A7176C"/>
    <w:rsid w:val="00A8391D"/>
    <w:rsid w:val="00A85AA2"/>
    <w:rsid w:val="00A96E2A"/>
    <w:rsid w:val="00A972CA"/>
    <w:rsid w:val="00AA41D6"/>
    <w:rsid w:val="00AB01C9"/>
    <w:rsid w:val="00AB26C6"/>
    <w:rsid w:val="00AC005F"/>
    <w:rsid w:val="00AC243C"/>
    <w:rsid w:val="00AC2C0B"/>
    <w:rsid w:val="00AD62CD"/>
    <w:rsid w:val="00AD6451"/>
    <w:rsid w:val="00AE33F1"/>
    <w:rsid w:val="00AE473D"/>
    <w:rsid w:val="00AE4DCA"/>
    <w:rsid w:val="00AF3357"/>
    <w:rsid w:val="00B00166"/>
    <w:rsid w:val="00B00B2F"/>
    <w:rsid w:val="00B11C9D"/>
    <w:rsid w:val="00B126B4"/>
    <w:rsid w:val="00B15252"/>
    <w:rsid w:val="00B22B3E"/>
    <w:rsid w:val="00B252C5"/>
    <w:rsid w:val="00B2577C"/>
    <w:rsid w:val="00B272AB"/>
    <w:rsid w:val="00B41E00"/>
    <w:rsid w:val="00B55E53"/>
    <w:rsid w:val="00B5637A"/>
    <w:rsid w:val="00B579F8"/>
    <w:rsid w:val="00B65065"/>
    <w:rsid w:val="00B676BD"/>
    <w:rsid w:val="00B825C7"/>
    <w:rsid w:val="00B8443D"/>
    <w:rsid w:val="00B86B77"/>
    <w:rsid w:val="00B8755D"/>
    <w:rsid w:val="00B876F1"/>
    <w:rsid w:val="00B95BB6"/>
    <w:rsid w:val="00B97A83"/>
    <w:rsid w:val="00BA2546"/>
    <w:rsid w:val="00BA7617"/>
    <w:rsid w:val="00BB49C0"/>
    <w:rsid w:val="00BC6EE0"/>
    <w:rsid w:val="00BD3E8D"/>
    <w:rsid w:val="00BE43CB"/>
    <w:rsid w:val="00BF122F"/>
    <w:rsid w:val="00BF55D3"/>
    <w:rsid w:val="00C00C95"/>
    <w:rsid w:val="00C02E97"/>
    <w:rsid w:val="00C04A07"/>
    <w:rsid w:val="00C06FE9"/>
    <w:rsid w:val="00C07CE2"/>
    <w:rsid w:val="00C1154B"/>
    <w:rsid w:val="00C1256F"/>
    <w:rsid w:val="00C20346"/>
    <w:rsid w:val="00C27457"/>
    <w:rsid w:val="00C31F05"/>
    <w:rsid w:val="00C41FE9"/>
    <w:rsid w:val="00C45551"/>
    <w:rsid w:val="00C47305"/>
    <w:rsid w:val="00C57898"/>
    <w:rsid w:val="00C60F32"/>
    <w:rsid w:val="00C65C53"/>
    <w:rsid w:val="00C65FC7"/>
    <w:rsid w:val="00C74991"/>
    <w:rsid w:val="00C77403"/>
    <w:rsid w:val="00C816E7"/>
    <w:rsid w:val="00C82598"/>
    <w:rsid w:val="00C85477"/>
    <w:rsid w:val="00CA52AA"/>
    <w:rsid w:val="00CB07AD"/>
    <w:rsid w:val="00CB161D"/>
    <w:rsid w:val="00CB5AE7"/>
    <w:rsid w:val="00CB6570"/>
    <w:rsid w:val="00CB676F"/>
    <w:rsid w:val="00CB7150"/>
    <w:rsid w:val="00CC78F9"/>
    <w:rsid w:val="00CD1DAC"/>
    <w:rsid w:val="00CD414A"/>
    <w:rsid w:val="00CE00BA"/>
    <w:rsid w:val="00CE7DA7"/>
    <w:rsid w:val="00CF0C87"/>
    <w:rsid w:val="00CF3A3E"/>
    <w:rsid w:val="00D03DAF"/>
    <w:rsid w:val="00D0528C"/>
    <w:rsid w:val="00D05A12"/>
    <w:rsid w:val="00D062CA"/>
    <w:rsid w:val="00D11BC2"/>
    <w:rsid w:val="00D1331D"/>
    <w:rsid w:val="00D14B15"/>
    <w:rsid w:val="00D254FE"/>
    <w:rsid w:val="00D26301"/>
    <w:rsid w:val="00D26C45"/>
    <w:rsid w:val="00D32A04"/>
    <w:rsid w:val="00D32EF1"/>
    <w:rsid w:val="00D401A2"/>
    <w:rsid w:val="00D4205E"/>
    <w:rsid w:val="00D43A06"/>
    <w:rsid w:val="00D517E6"/>
    <w:rsid w:val="00D52563"/>
    <w:rsid w:val="00D556FC"/>
    <w:rsid w:val="00D564BE"/>
    <w:rsid w:val="00D600C0"/>
    <w:rsid w:val="00D640B7"/>
    <w:rsid w:val="00D6727E"/>
    <w:rsid w:val="00D706D1"/>
    <w:rsid w:val="00D713DF"/>
    <w:rsid w:val="00D71A82"/>
    <w:rsid w:val="00D810D7"/>
    <w:rsid w:val="00D82951"/>
    <w:rsid w:val="00D84062"/>
    <w:rsid w:val="00D84D3C"/>
    <w:rsid w:val="00D91ED4"/>
    <w:rsid w:val="00D9289B"/>
    <w:rsid w:val="00D9745C"/>
    <w:rsid w:val="00DA0BAC"/>
    <w:rsid w:val="00DA41CC"/>
    <w:rsid w:val="00DA498A"/>
    <w:rsid w:val="00DB5667"/>
    <w:rsid w:val="00DC077A"/>
    <w:rsid w:val="00DC6548"/>
    <w:rsid w:val="00DE0B8C"/>
    <w:rsid w:val="00DE1B64"/>
    <w:rsid w:val="00DF2F5C"/>
    <w:rsid w:val="00DF6D21"/>
    <w:rsid w:val="00E00737"/>
    <w:rsid w:val="00E0161D"/>
    <w:rsid w:val="00E146A4"/>
    <w:rsid w:val="00E17AEC"/>
    <w:rsid w:val="00E25021"/>
    <w:rsid w:val="00E36F69"/>
    <w:rsid w:val="00E41676"/>
    <w:rsid w:val="00E478DA"/>
    <w:rsid w:val="00E577BA"/>
    <w:rsid w:val="00E63659"/>
    <w:rsid w:val="00E64A30"/>
    <w:rsid w:val="00E67B10"/>
    <w:rsid w:val="00E702AA"/>
    <w:rsid w:val="00E74CFD"/>
    <w:rsid w:val="00E811C5"/>
    <w:rsid w:val="00E82F54"/>
    <w:rsid w:val="00E90163"/>
    <w:rsid w:val="00EB23D3"/>
    <w:rsid w:val="00EB293F"/>
    <w:rsid w:val="00EC45A1"/>
    <w:rsid w:val="00EC49C8"/>
    <w:rsid w:val="00EC514D"/>
    <w:rsid w:val="00EC7593"/>
    <w:rsid w:val="00EF1F1D"/>
    <w:rsid w:val="00EF3F77"/>
    <w:rsid w:val="00F02329"/>
    <w:rsid w:val="00F02A72"/>
    <w:rsid w:val="00F100E0"/>
    <w:rsid w:val="00F13100"/>
    <w:rsid w:val="00F17AEA"/>
    <w:rsid w:val="00F22F3D"/>
    <w:rsid w:val="00F32189"/>
    <w:rsid w:val="00F365E4"/>
    <w:rsid w:val="00F40196"/>
    <w:rsid w:val="00F504CE"/>
    <w:rsid w:val="00F57B90"/>
    <w:rsid w:val="00F6088B"/>
    <w:rsid w:val="00F610B1"/>
    <w:rsid w:val="00F66E4D"/>
    <w:rsid w:val="00F72B8F"/>
    <w:rsid w:val="00F8173D"/>
    <w:rsid w:val="00F9205A"/>
    <w:rsid w:val="00F945F0"/>
    <w:rsid w:val="00F9582E"/>
    <w:rsid w:val="00FA24DF"/>
    <w:rsid w:val="00FA44DF"/>
    <w:rsid w:val="00FB10E2"/>
    <w:rsid w:val="00FB1C51"/>
    <w:rsid w:val="00FB1CFE"/>
    <w:rsid w:val="00FB5E88"/>
    <w:rsid w:val="00FB6F07"/>
    <w:rsid w:val="00FB750F"/>
    <w:rsid w:val="00FC532F"/>
    <w:rsid w:val="00FD1DD7"/>
    <w:rsid w:val="00FD3135"/>
    <w:rsid w:val="00FE0003"/>
    <w:rsid w:val="00FE1754"/>
    <w:rsid w:val="00FE3CB3"/>
    <w:rsid w:val="00FF087E"/>
    <w:rsid w:val="00FF6787"/>
    <w:rsid w:val="00FF692B"/>
    <w:rsid w:val="00FF6CED"/>
    <w:rsid w:val="0CCB0A0B"/>
    <w:rsid w:val="12345DD1"/>
    <w:rsid w:val="2AB07A68"/>
    <w:rsid w:val="2E50690A"/>
    <w:rsid w:val="32491A0D"/>
    <w:rsid w:val="3B2D17A6"/>
    <w:rsid w:val="3CA67D0E"/>
    <w:rsid w:val="45F842FE"/>
    <w:rsid w:val="50143DFC"/>
    <w:rsid w:val="56BF2041"/>
    <w:rsid w:val="58B97CA0"/>
    <w:rsid w:val="5DC529E5"/>
    <w:rsid w:val="5F393DBD"/>
    <w:rsid w:val="68C116DE"/>
    <w:rsid w:val="72331F90"/>
    <w:rsid w:val="7A294A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0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0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0" w:semiHidden="0" w:name="Medium Shading 2 Accent 6"/>
    <w:lsdException w:unhideWhenUsed="0" w:uiPriority="65" w:semiHidden="0" w:name="Medium List 1 Accent 6"/>
    <w:lsdException w:qFormat="1" w:unhideWhenUsed="0" w:uiPriority="0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spacing w:before="240" w:after="60"/>
      <w:outlineLvl w:val="0"/>
    </w:pPr>
    <w:rPr>
      <w:rFonts w:ascii="Calibri Light" w:hAnsi="Calibri Light" w:eastAsia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8"/>
    <w:qFormat/>
    <w:uiPriority w:val="0"/>
    <w:pPr>
      <w:keepNext/>
      <w:spacing w:before="240" w:after="60" w:line="240" w:lineRule="auto"/>
      <w:outlineLvl w:val="1"/>
    </w:pPr>
    <w:rPr>
      <w:rFonts w:ascii="Arial" w:hAnsi="Arial" w:eastAsia="Times New Roman"/>
      <w:b/>
      <w:bCs/>
      <w:i/>
      <w:iCs/>
      <w:sz w:val="28"/>
      <w:szCs w:val="28"/>
    </w:rPr>
  </w:style>
  <w:style w:type="character" w:default="1" w:styleId="4">
    <w:name w:val="Default Paragraph Font"/>
    <w:uiPriority w:val="0"/>
    <w:rPr>
      <w:rFonts w:ascii="Calibri" w:hAnsi="Calibri" w:eastAsia="Calibri" w:cs="Times New Roman"/>
    </w:rPr>
  </w:style>
  <w:style w:type="table" w:default="1" w:styleId="5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9"/>
    <w:qFormat/>
    <w:uiPriority w:val="0"/>
    <w:pPr>
      <w:spacing w:after="0" w:line="240" w:lineRule="auto"/>
    </w:pPr>
    <w:rPr>
      <w:rFonts w:ascii="Tahoma" w:hAnsi="Tahoma"/>
      <w:sz w:val="16"/>
      <w:szCs w:val="16"/>
    </w:rPr>
  </w:style>
  <w:style w:type="paragraph" w:styleId="7">
    <w:name w:val="Body Text"/>
    <w:basedOn w:val="1"/>
    <w:link w:val="30"/>
    <w:qFormat/>
    <w:uiPriority w:val="0"/>
    <w:pPr>
      <w:spacing w:after="220" w:line="220" w:lineRule="atLeast"/>
      <w:jc w:val="both"/>
    </w:pPr>
    <w:rPr>
      <w:rFonts w:ascii="Arial" w:hAnsi="Arial" w:eastAsia="Times New Roman"/>
      <w:spacing w:val="-5"/>
      <w:sz w:val="20"/>
      <w:szCs w:val="20"/>
    </w:rPr>
  </w:style>
  <w:style w:type="paragraph" w:styleId="8">
    <w:name w:val="caption"/>
    <w:basedOn w:val="1"/>
    <w:next w:val="1"/>
    <w:qFormat/>
    <w:uiPriority w:val="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Dutch 801 Roman" w:hAnsi="Dutch 801 Roman"/>
      <w:sz w:val="24"/>
      <w:szCs w:val="20"/>
    </w:rPr>
  </w:style>
  <w:style w:type="character" w:styleId="9">
    <w:name w:val="FollowedHyperlink"/>
    <w:qFormat/>
    <w:uiPriority w:val="0"/>
    <w:rPr>
      <w:rFonts w:ascii="Calibri" w:hAnsi="Calibri" w:eastAsia="Calibri" w:cs="Times New Roman"/>
      <w:color w:val="800080"/>
      <w:u w:val="single"/>
    </w:rPr>
  </w:style>
  <w:style w:type="paragraph" w:styleId="10">
    <w:name w:val="footer"/>
    <w:basedOn w:val="1"/>
    <w:link w:val="22"/>
    <w:uiPriority w:val="0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eastAsia="Times New Roman"/>
      <w:sz w:val="20"/>
      <w:szCs w:val="20"/>
    </w:rPr>
  </w:style>
  <w:style w:type="paragraph" w:styleId="11">
    <w:name w:val="header"/>
    <w:basedOn w:val="1"/>
    <w:link w:val="35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12">
    <w:name w:val="Hyperlink"/>
    <w:qFormat/>
    <w:uiPriority w:val="0"/>
    <w:rPr>
      <w:rFonts w:ascii="Calibri" w:hAnsi="Calibri" w:eastAsia="Calibri" w:cs="Times New Roman"/>
      <w:color w:val="0000FF"/>
      <w:u w:val="single"/>
    </w:rPr>
  </w:style>
  <w:style w:type="paragraph" w:styleId="13">
    <w:name w:val="List Bullet"/>
    <w:basedOn w:val="1"/>
    <w:qFormat/>
    <w:uiPriority w:val="0"/>
    <w:pPr>
      <w:numPr>
        <w:ilvl w:val="0"/>
        <w:numId w:val="1"/>
      </w:numPr>
      <w:tabs>
        <w:tab w:val="left" w:pos="270"/>
      </w:tabs>
      <w:spacing w:after="0" w:line="300" w:lineRule="auto"/>
      <w:contextualSpacing/>
    </w:pPr>
    <w:rPr>
      <w:rFonts w:eastAsia="Times New Roman"/>
      <w:sz w:val="20"/>
    </w:rPr>
  </w:style>
  <w:style w:type="paragraph" w:styleId="14">
    <w:name w:val="Normal (Web)"/>
    <w:basedOn w:val="1"/>
    <w:link w:val="37"/>
    <w:qFormat/>
    <w:uiPriority w:val="0"/>
    <w:pPr>
      <w:spacing w:before="100" w:after="100" w:line="240" w:lineRule="auto"/>
    </w:pPr>
    <w:rPr>
      <w:rFonts w:ascii="Arial Unicode MS" w:hAnsi="Arial Unicode MS" w:eastAsia="Times New Roman"/>
      <w:sz w:val="24"/>
      <w:szCs w:val="20"/>
      <w:lang w:val="en-IN"/>
    </w:rPr>
  </w:style>
  <w:style w:type="character" w:styleId="15">
    <w:name w:val="Strong"/>
    <w:qFormat/>
    <w:uiPriority w:val="0"/>
    <w:rPr>
      <w:rFonts w:ascii="Calibri" w:hAnsi="Calibri" w:eastAsia="Calibri" w:cs="Times New Roman"/>
      <w:b/>
      <w:bCs/>
    </w:rPr>
  </w:style>
  <w:style w:type="table" w:styleId="1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7">
    <w:name w:val="Medium Shading 2 Accent 6"/>
    <w:basedOn w:val="5"/>
    <w:qFormat/>
    <w:uiPriority w:val="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">
    <w:name w:val="Medium List 2 Accent 3"/>
    <w:basedOn w:val="5"/>
    <w:qFormat/>
    <w:uiPriority w:val="0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sz w:val="24"/>
        <w:szCs w:val="24"/>
      </w:rPr>
      <w:tblPr/>
      <w:tcPr>
        <w:tcBorders>
          <w:top w:val="single" w:color="C0504D" w:sz="8" w:space="0"/>
          <w:left w:val="single" w:color="C0504D" w:sz="8" w:space="0"/>
          <w:bottom w:val="single" w:color="C0504D" w:sz="1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">
    <w:name w:val="Medium List 2 Accent 4"/>
    <w:basedOn w:val="5"/>
    <w:qFormat/>
    <w:uiPriority w:val="0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sz w:val="24"/>
        <w:szCs w:val="24"/>
      </w:rPr>
      <w:tblPr/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">
    <w:name w:val="Medium List 2 Accent 6"/>
    <w:basedOn w:val="5"/>
    <w:qFormat/>
    <w:uiPriority w:val="0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sz w:val="24"/>
        <w:szCs w:val="24"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21">
    <w:name w:val="Head1Bullet"/>
    <w:qFormat/>
    <w:uiPriority w:val="0"/>
    <w:pPr>
      <w:numPr>
        <w:ilvl w:val="0"/>
        <w:numId w:val="2"/>
      </w:numPr>
    </w:pPr>
    <w:rPr>
      <w:rFonts w:ascii="Verdana" w:hAnsi="Verdana" w:eastAsia="Times New Roman" w:cs="Times New Roman"/>
      <w:sz w:val="18"/>
      <w:lang w:val="en-US" w:eastAsia="en-US" w:bidi="ar-SA"/>
    </w:rPr>
  </w:style>
  <w:style w:type="character" w:customStyle="1" w:styleId="22">
    <w:name w:val="Footer Char"/>
    <w:link w:val="10"/>
    <w:qFormat/>
    <w:uiPriority w:val="0"/>
    <w:rPr>
      <w:rFonts w:ascii="Times New Roman" w:hAnsi="Times New Roman" w:eastAsia="Times New Roman" w:cs="Times New Roman"/>
      <w:sz w:val="20"/>
      <w:szCs w:val="20"/>
    </w:rPr>
  </w:style>
  <w:style w:type="paragraph" w:customStyle="1" w:styleId="23">
    <w:name w:val="Default"/>
    <w:uiPriority w:val="0"/>
    <w:pPr>
      <w:autoSpaceDE w:val="0"/>
      <w:autoSpaceDN w:val="0"/>
      <w:adjustRightInd w:val="0"/>
    </w:pPr>
    <w:rPr>
      <w:rFonts w:ascii="Symbol" w:hAnsi="Symbol" w:eastAsia="Calibri" w:cs="Symbol"/>
      <w:color w:val="000000"/>
      <w:sz w:val="24"/>
      <w:szCs w:val="24"/>
      <w:lang w:val="en-US" w:eastAsia="en-US" w:bidi="ar-SA"/>
    </w:rPr>
  </w:style>
  <w:style w:type="paragraph" w:customStyle="1" w:styleId="24">
    <w:name w:val="No Spacing1"/>
    <w:qFormat/>
    <w:uiPriority w:val="0"/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25">
    <w:name w:val="List Paragraph Char"/>
    <w:link w:val="26"/>
    <w:uiPriority w:val="0"/>
    <w:rPr>
      <w:rFonts w:ascii="Georgia" w:hAnsi="Georgia" w:eastAsia="Georgia" w:cs="Times New Roman"/>
      <w:sz w:val="22"/>
      <w:szCs w:val="22"/>
      <w:lang w:val="en-IN"/>
    </w:rPr>
  </w:style>
  <w:style w:type="paragraph" w:styleId="26">
    <w:name w:val="List Paragraph"/>
    <w:basedOn w:val="1"/>
    <w:link w:val="25"/>
    <w:qFormat/>
    <w:uiPriority w:val="0"/>
    <w:pPr>
      <w:spacing w:after="160" w:line="259" w:lineRule="auto"/>
      <w:ind w:left="720"/>
      <w:contextualSpacing/>
    </w:pPr>
    <w:rPr>
      <w:rFonts w:ascii="Georgia" w:hAnsi="Georgia" w:eastAsia="Georgia"/>
      <w:lang w:val="en-IN"/>
    </w:rPr>
  </w:style>
  <w:style w:type="character" w:customStyle="1" w:styleId="27">
    <w:name w:val="Heading 1 Char"/>
    <w:link w:val="2"/>
    <w:qFormat/>
    <w:uiPriority w:val="0"/>
    <w:rPr>
      <w:rFonts w:ascii="Calibri Light" w:hAnsi="Calibri Light" w:eastAsia="Times New Roman" w:cs="Times New Roman"/>
      <w:b/>
      <w:bCs/>
      <w:kern w:val="32"/>
      <w:sz w:val="32"/>
      <w:szCs w:val="32"/>
      <w:lang w:val="en-US" w:eastAsia="en-US"/>
    </w:rPr>
  </w:style>
  <w:style w:type="character" w:customStyle="1" w:styleId="28">
    <w:name w:val="Heading 2 Char"/>
    <w:link w:val="3"/>
    <w:qFormat/>
    <w:uiPriority w:val="0"/>
    <w:rPr>
      <w:rFonts w:ascii="Arial" w:hAnsi="Arial" w:eastAsia="Times New Roman" w:cs="Arial"/>
      <w:b/>
      <w:bCs/>
      <w:i/>
      <w:iCs/>
      <w:sz w:val="28"/>
      <w:szCs w:val="28"/>
    </w:rPr>
  </w:style>
  <w:style w:type="character" w:customStyle="1" w:styleId="29">
    <w:name w:val="Balloon Text Char"/>
    <w:link w:val="6"/>
    <w:qFormat/>
    <w:uiPriority w:val="0"/>
    <w:rPr>
      <w:rFonts w:ascii="Tahoma" w:hAnsi="Tahoma" w:eastAsia="Calibri" w:cs="Tahoma"/>
      <w:sz w:val="16"/>
      <w:szCs w:val="16"/>
    </w:rPr>
  </w:style>
  <w:style w:type="character" w:customStyle="1" w:styleId="30">
    <w:name w:val="Body Text Char"/>
    <w:link w:val="7"/>
    <w:qFormat/>
    <w:uiPriority w:val="0"/>
    <w:rPr>
      <w:rFonts w:ascii="Arial" w:hAnsi="Arial" w:eastAsia="Times New Roman" w:cs="Times New Roman"/>
      <w:spacing w:val="-5"/>
      <w:sz w:val="20"/>
      <w:szCs w:val="20"/>
    </w:rPr>
  </w:style>
  <w:style w:type="paragraph" w:customStyle="1" w:styleId="31">
    <w:name w:val="Medium Grid 1 - Accent 21"/>
    <w:basedOn w:val="1"/>
    <w:qFormat/>
    <w:uiPriority w:val="0"/>
    <w:pPr>
      <w:ind w:left="720"/>
      <w:contextualSpacing/>
    </w:pPr>
    <w:rPr>
      <w:rFonts w:eastAsia="Times New Roman"/>
    </w:rPr>
  </w:style>
  <w:style w:type="paragraph" w:customStyle="1" w:styleId="32">
    <w:name w:val="Inside Address"/>
    <w:basedOn w:val="1"/>
    <w:qFormat/>
    <w:uiPriority w:val="0"/>
    <w:pPr>
      <w:spacing w:after="0" w:line="220" w:lineRule="atLeast"/>
      <w:jc w:val="both"/>
    </w:pPr>
    <w:rPr>
      <w:rFonts w:ascii="Arial" w:hAnsi="Arial" w:eastAsia="Times New Roman"/>
      <w:spacing w:val="-5"/>
      <w:sz w:val="20"/>
      <w:szCs w:val="20"/>
    </w:rPr>
  </w:style>
  <w:style w:type="table" w:customStyle="1" w:styleId="33">
    <w:name w:val="Light Grid - Accent 11"/>
    <w:basedOn w:val="5"/>
    <w:qFormat/>
    <w:uiPriority w:val="0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Col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paragraph" w:customStyle="1" w:styleId="34">
    <w:name w:val="Medium Shading 1 - Accent 11"/>
    <w:qFormat/>
    <w:uiPriority w:val="0"/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35">
    <w:name w:val="Header Char"/>
    <w:basedOn w:val="4"/>
    <w:link w:val="11"/>
    <w:qFormat/>
    <w:uiPriority w:val="0"/>
    <w:rPr>
      <w:rFonts w:ascii="Calibri" w:hAnsi="Calibri" w:eastAsia="Calibri" w:cs="Times New Roman"/>
    </w:rPr>
  </w:style>
  <w:style w:type="character" w:customStyle="1" w:styleId="36">
    <w:name w:val="apple-converted-space"/>
    <w:basedOn w:val="4"/>
    <w:qFormat/>
    <w:uiPriority w:val="0"/>
    <w:rPr>
      <w:rFonts w:ascii="Calibri" w:hAnsi="Calibri" w:eastAsia="Calibri" w:cs="Times New Roman"/>
    </w:rPr>
  </w:style>
  <w:style w:type="character" w:customStyle="1" w:styleId="37">
    <w:name w:val="Normal (Web) Char"/>
    <w:link w:val="14"/>
    <w:qFormat/>
    <w:uiPriority w:val="0"/>
    <w:rPr>
      <w:rFonts w:ascii="Arial Unicode MS" w:hAnsi="Arial Unicode MS" w:eastAsia="Times New Roman" w:cs="Times New Roman"/>
      <w:sz w:val="24"/>
      <w:lang w:val="en-IN"/>
    </w:rPr>
  </w:style>
  <w:style w:type="character" w:customStyle="1" w:styleId="38">
    <w:name w:val="resume-font"/>
    <w:qFormat/>
    <w:uiPriority w:val="0"/>
    <w:rPr>
      <w:rFonts w:ascii="Calibri" w:hAnsi="Calibri" w:eastAsia="Calibri" w:cs="Times New Roman"/>
    </w:rPr>
  </w:style>
  <w:style w:type="character" w:customStyle="1" w:styleId="39">
    <w:name w:val="Mention"/>
    <w:qFormat/>
    <w:uiPriority w:val="0"/>
    <w:rPr>
      <w:rFonts w:ascii="Calibri" w:hAnsi="Calibri" w:eastAsia="Calibri" w:cs="Times New Roman"/>
      <w:color w:val="2B579A"/>
      <w:shd w:val="clear" w:color="auto" w:fill="E6E6E6"/>
    </w:rPr>
  </w:style>
  <w:style w:type="character" w:customStyle="1" w:styleId="40">
    <w:name w:val="Unresolved Mention"/>
    <w:qFormat/>
    <w:uiPriority w:val="0"/>
    <w:rPr>
      <w:rFonts w:ascii="Calibri" w:hAnsi="Calibri" w:eastAsia="Calibri" w:cs="Times New Roman"/>
      <w:color w:val="605E5C"/>
      <w:shd w:val="clear" w:color="auto" w:fill="E1DFDD"/>
    </w:rPr>
  </w:style>
  <w:style w:type="table" w:customStyle="1" w:styleId="41">
    <w:name w:val="Table Grid1"/>
    <w:basedOn w:val="5"/>
    <w:qFormat/>
    <w:uiPriority w:val="0"/>
    <w:rPr>
      <w:rFonts w:ascii="Georgia" w:hAnsi="Georgia" w:eastAsia="Georgia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Baystate Health</Company>
  <Pages>5</Pages>
  <Words>1815</Words>
  <Characters>10349</Characters>
  <Lines>86</Lines>
  <Paragraphs>24</Paragraphs>
  <TotalTime>56</TotalTime>
  <ScaleCrop>false</ScaleCrop>
  <LinksUpToDate>false</LinksUpToDate>
  <CharactersWithSpaces>12140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2021-09-30T04:27:00Z</dcterms:created>
  <dc:creator>Hameed, Ahamad Anees</dc:creator>
  <cp:lastModifiedBy>user</cp:lastModifiedBy>
  <cp:lastPrinted>2019-04-20T07:19:00Z</cp:lastPrinted>
  <dcterms:modified xsi:type="dcterms:W3CDTF">2023-12-01T08:31:44Z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9D88540F318D4BE18F9879B7A2C0B22F_13</vt:lpwstr>
  </property>
</Properties>
</file>